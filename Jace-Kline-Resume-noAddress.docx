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color="576d7b" w:space="16" w:sz="8" w:val="single"/>
          <w:right w:space="0" w:sz="0" w:val="nil"/>
          <w:between w:space="0" w:sz="0" w:val="nil"/>
        </w:pBdr>
        <w:spacing w:line="240" w:lineRule="auto"/>
        <w:jc w:val="center"/>
        <w:rPr>
          <w:rFonts w:ascii="Palatino Linotype" w:cs="Palatino Linotype" w:eastAsia="Palatino Linotype" w:hAnsi="Palatino Linotype"/>
          <w:b w:val="1"/>
          <w:smallCaps w:val="1"/>
          <w:color w:val="576d7b"/>
          <w:sz w:val="28"/>
          <w:szCs w:val="28"/>
        </w:rPr>
      </w:pPr>
      <w:r w:rsidDel="00000000" w:rsidR="00000000" w:rsidRPr="00000000">
        <w:rPr>
          <w:rtl w:val="0"/>
        </w:rPr>
      </w:r>
    </w:p>
    <w:p w:rsidR="00000000" w:rsidDel="00000000" w:rsidP="00000000" w:rsidRDefault="00000000" w:rsidRPr="00000000" w14:paraId="00000002">
      <w:pPr>
        <w:pBdr>
          <w:top w:space="0" w:sz="0" w:val="nil"/>
          <w:left w:space="0" w:sz="0" w:val="nil"/>
          <w:bottom w:color="576d7b" w:space="16" w:sz="8" w:val="single"/>
          <w:right w:space="0" w:sz="0" w:val="nil"/>
          <w:between w:space="0" w:sz="0" w:val="nil"/>
        </w:pBdr>
        <w:spacing w:line="240" w:lineRule="auto"/>
        <w:jc w:val="center"/>
        <w:rPr>
          <w:rFonts w:ascii="Palatino Linotype" w:cs="Palatino Linotype" w:eastAsia="Palatino Linotype" w:hAnsi="Palatino Linotype"/>
          <w:b w:val="1"/>
          <w:smallCaps w:val="1"/>
          <w:color w:val="576d7b"/>
          <w:sz w:val="48"/>
          <w:szCs w:val="48"/>
        </w:rPr>
      </w:pPr>
      <w:r w:rsidDel="00000000" w:rsidR="00000000" w:rsidRPr="00000000">
        <w:rPr>
          <w:rFonts w:ascii="Palatino Linotype" w:cs="Palatino Linotype" w:eastAsia="Palatino Linotype" w:hAnsi="Palatino Linotype"/>
          <w:b w:val="1"/>
          <w:smallCaps w:val="1"/>
          <w:color w:val="576d7b"/>
          <w:sz w:val="48"/>
          <w:szCs w:val="48"/>
          <w:rtl w:val="0"/>
        </w:rPr>
        <w:t xml:space="preserve">Jace Kline</w:t>
      </w:r>
    </w:p>
    <w:p w:rsidR="00000000" w:rsidDel="00000000" w:rsidP="00000000" w:rsidRDefault="00000000" w:rsidRPr="00000000" w14:paraId="00000003">
      <w:pPr>
        <w:pBdr>
          <w:top w:color="576d7b" w:space="0" w:sz="24" w:val="single"/>
          <w:left w:space="0" w:sz="0" w:val="nil"/>
          <w:bottom w:space="0" w:sz="0" w:val="nil"/>
          <w:right w:space="0" w:sz="0" w:val="nil"/>
          <w:between w:space="0" w:sz="0" w:val="nil"/>
        </w:pBdr>
        <w:spacing w:before="40" w:line="240" w:lineRule="auto"/>
        <w:rPr>
          <w:rFonts w:ascii="Palatino Linotype" w:cs="Palatino Linotype" w:eastAsia="Palatino Linotype" w:hAnsi="Palatino Linotype"/>
          <w:color w:val="576d7b"/>
          <w:sz w:val="2"/>
          <w:szCs w:val="2"/>
        </w:rPr>
      </w:pPr>
      <w:r w:rsidDel="00000000" w:rsidR="00000000" w:rsidRPr="00000000">
        <w:rPr>
          <w:rFonts w:ascii="Palatino Linotype" w:cs="Palatino Linotype" w:eastAsia="Palatino Linotype" w:hAnsi="Palatino Linotype"/>
          <w:color w:val="576d7b"/>
          <w:sz w:val="2"/>
          <w:szCs w:val="2"/>
          <w:rtl w:val="0"/>
        </w:rPr>
        <w:t xml:space="preserve"> </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line="240" w:lineRule="auto"/>
        <w:rPr>
          <w:rFonts w:ascii="Palatino Linotype" w:cs="Palatino Linotype" w:eastAsia="Palatino Linotype" w:hAnsi="Palatino Linotype"/>
          <w:color w:val="000000"/>
          <w:sz w:val="2"/>
          <w:szCs w:val="2"/>
        </w:rPr>
      </w:pPr>
      <w:r w:rsidDel="00000000" w:rsidR="00000000" w:rsidRPr="00000000">
        <w:rPr>
          <w:rFonts w:ascii="Palatino Linotype" w:cs="Palatino Linotype" w:eastAsia="Palatino Linotype" w:hAnsi="Palatino Linotype"/>
          <w:color w:val="000000"/>
          <w:sz w:val="2"/>
          <w:szCs w:val="2"/>
          <w:rtl w:val="0"/>
        </w:rPr>
        <w:t xml:space="preserve"> </w:t>
      </w:r>
    </w:p>
    <w:p w:rsidR="00000000" w:rsidDel="00000000" w:rsidP="00000000" w:rsidRDefault="00000000" w:rsidRPr="00000000" w14:paraId="00000005">
      <w:pPr>
        <w:pBdr>
          <w:top w:space="0" w:sz="0" w:val="nil"/>
          <w:left w:space="0" w:sz="0" w:val="nil"/>
          <w:bottom w:color="000000" w:space="6" w:sz="0" w:val="none"/>
          <w:right w:space="0" w:sz="0" w:val="nil"/>
          <w:between w:space="0" w:sz="0" w:val="nil"/>
        </w:pBdr>
        <w:spacing w:line="240" w:lineRule="auto"/>
        <w:jc w:val="center"/>
        <w:rPr>
          <w:rFonts w:ascii="Palatino Linotype" w:cs="Palatino Linotype" w:eastAsia="Palatino Linotype" w:hAnsi="Palatino Linotype"/>
          <w:b w:val="1"/>
          <w:color w:val="576d7b"/>
          <w:sz w:val="28"/>
          <w:szCs w:val="28"/>
        </w:rPr>
      </w:pPr>
      <w:r w:rsidDel="00000000" w:rsidR="00000000" w:rsidRPr="00000000">
        <w:rPr>
          <w:rFonts w:ascii="Palatino Linotype" w:cs="Palatino Linotype" w:eastAsia="Palatino Linotype" w:hAnsi="Palatino Linotype"/>
          <w:color w:val="000000"/>
          <w:sz w:val="22"/>
          <w:szCs w:val="22"/>
          <w:rtl w:val="0"/>
        </w:rPr>
        <w:t xml:space="preserve">(913) 653-2941 • </w:t>
      </w:r>
      <w:r w:rsidDel="00000000" w:rsidR="00000000" w:rsidRPr="00000000">
        <w:rPr>
          <w:rFonts w:ascii="Palatino Linotype" w:cs="Palatino Linotype" w:eastAsia="Palatino Linotype" w:hAnsi="Palatino Linotype"/>
          <w:sz w:val="22"/>
          <w:szCs w:val="22"/>
          <w:rtl w:val="0"/>
        </w:rPr>
        <w:t xml:space="preserve">jace.a.kline@gmail.com</w:t>
      </w:r>
      <w:r w:rsidDel="00000000" w:rsidR="00000000" w:rsidRPr="00000000">
        <w:rPr>
          <w:rtl w:val="0"/>
        </w:rPr>
      </w:r>
    </w:p>
    <w:p w:rsidR="00000000" w:rsidDel="00000000" w:rsidP="00000000" w:rsidRDefault="00000000" w:rsidRPr="00000000" w14:paraId="00000006">
      <w:pPr>
        <w:pBdr>
          <w:top w:space="0" w:sz="0" w:val="nil"/>
          <w:left w:space="0" w:sz="0" w:val="nil"/>
          <w:bottom w:color="000000" w:space="6" w:sz="0" w:val="none"/>
          <w:right w:space="0" w:sz="0" w:val="nil"/>
          <w:between w:space="0" w:sz="0" w:val="nil"/>
        </w:pBdr>
        <w:spacing w:line="240" w:lineRule="auto"/>
        <w:rPr>
          <w:rFonts w:ascii="Palatino Linotype" w:cs="Palatino Linotype" w:eastAsia="Palatino Linotype" w:hAnsi="Palatino Linotype"/>
          <w:b w:val="1"/>
          <w:color w:val="576d7b"/>
          <w:sz w:val="28"/>
          <w:szCs w:val="28"/>
        </w:rPr>
      </w:pPr>
      <w:r w:rsidDel="00000000" w:rsidR="00000000" w:rsidRPr="00000000">
        <w:rPr>
          <w:rFonts w:ascii="Palatino Linotype" w:cs="Palatino Linotype" w:eastAsia="Palatino Linotype" w:hAnsi="Palatino Linotype"/>
          <w:b w:val="1"/>
          <w:color w:val="576d7b"/>
          <w:sz w:val="28"/>
          <w:szCs w:val="28"/>
          <w:rtl w:val="0"/>
        </w:rPr>
        <w:t xml:space="preserve">Technical Skills</w:t>
      </w:r>
    </w:p>
    <w:p w:rsidR="00000000" w:rsidDel="00000000" w:rsidP="00000000" w:rsidRDefault="00000000" w:rsidRPr="00000000" w14:paraId="00000007">
      <w:pPr>
        <w:numPr>
          <w:ilvl w:val="0"/>
          <w:numId w:val="5"/>
        </w:numPr>
        <w:pBdr>
          <w:top w:space="0" w:sz="0" w:val="nil"/>
          <w:left w:space="0" w:sz="0" w:val="nil"/>
          <w:bottom w:color="000000" w:space="6" w:sz="0" w:val="none"/>
          <w:right w:space="0" w:sz="0" w:val="nil"/>
          <w:between w:space="0" w:sz="0" w:val="nil"/>
        </w:pBdr>
        <w:spacing w:line="240" w:lineRule="auto"/>
        <w:ind w:left="720" w:hanging="360"/>
        <w:rPr>
          <w:rFonts w:ascii="Palatino Linotype" w:cs="Palatino Linotype" w:eastAsia="Palatino Linotype" w:hAnsi="Palatino Linotype"/>
          <w:color w:val="000000"/>
          <w:u w:val="none"/>
        </w:rPr>
      </w:pPr>
      <w:r w:rsidDel="00000000" w:rsidR="00000000" w:rsidRPr="00000000">
        <w:rPr>
          <w:rFonts w:ascii="Palatino Linotype" w:cs="Palatino Linotype" w:eastAsia="Palatino Linotype" w:hAnsi="Palatino Linotype"/>
          <w:color w:val="000000"/>
          <w:rtl w:val="0"/>
        </w:rPr>
        <w:t xml:space="preserve">Primary Languages: C++, Python</w:t>
      </w:r>
      <w:r w:rsidDel="00000000" w:rsidR="00000000" w:rsidRPr="00000000">
        <w:rPr>
          <w:rtl w:val="0"/>
        </w:rPr>
      </w:r>
    </w:p>
    <w:p w:rsidR="00000000" w:rsidDel="00000000" w:rsidP="00000000" w:rsidRDefault="00000000" w:rsidRPr="00000000" w14:paraId="00000008">
      <w:pPr>
        <w:numPr>
          <w:ilvl w:val="0"/>
          <w:numId w:val="5"/>
        </w:numPr>
        <w:pBdr>
          <w:top w:space="0" w:sz="0" w:val="nil"/>
          <w:left w:space="0" w:sz="0" w:val="nil"/>
          <w:bottom w:color="000000" w:space="6" w:sz="0" w:val="none"/>
          <w:right w:space="0" w:sz="0" w:val="nil"/>
          <w:between w:space="0" w:sz="0" w:val="nil"/>
        </w:pBdr>
        <w:spacing w:line="240" w:lineRule="auto"/>
        <w:ind w:left="720" w:hanging="360"/>
        <w:rPr>
          <w:rFonts w:ascii="Palatino Linotype" w:cs="Palatino Linotype" w:eastAsia="Palatino Linotype" w:hAnsi="Palatino Linotype"/>
          <w:color w:val="000000"/>
          <w:u w:val="none"/>
        </w:rPr>
      </w:pPr>
      <w:r w:rsidDel="00000000" w:rsidR="00000000" w:rsidRPr="00000000">
        <w:rPr>
          <w:rFonts w:ascii="Palatino Linotype" w:cs="Palatino Linotype" w:eastAsia="Palatino Linotype" w:hAnsi="Palatino Linotype"/>
          <w:color w:val="000000"/>
          <w:rtl w:val="0"/>
        </w:rPr>
        <w:t xml:space="preserve">Other Languages: JavaScript, C, SQL, Rust, Haskell</w:t>
      </w:r>
      <w:r w:rsidDel="00000000" w:rsidR="00000000" w:rsidRPr="00000000">
        <w:rPr>
          <w:rtl w:val="0"/>
        </w:rPr>
      </w:r>
    </w:p>
    <w:p w:rsidR="00000000" w:rsidDel="00000000" w:rsidP="00000000" w:rsidRDefault="00000000" w:rsidRPr="00000000" w14:paraId="00000009">
      <w:pPr>
        <w:numPr>
          <w:ilvl w:val="0"/>
          <w:numId w:val="5"/>
        </w:numPr>
        <w:pBdr>
          <w:top w:space="0" w:sz="0" w:val="nil"/>
          <w:left w:space="0" w:sz="0" w:val="nil"/>
          <w:bottom w:color="000000" w:space="6" w:sz="0" w:val="none"/>
          <w:right w:space="0" w:sz="0" w:val="nil"/>
          <w:between w:space="0" w:sz="0" w:val="nil"/>
        </w:pBdr>
        <w:spacing w:line="240" w:lineRule="auto"/>
        <w:ind w:left="720" w:hanging="360"/>
        <w:rPr>
          <w:rFonts w:ascii="Palatino Linotype" w:cs="Palatino Linotype" w:eastAsia="Palatino Linotype" w:hAnsi="Palatino Linotype"/>
          <w:color w:val="000000"/>
          <w:u w:val="none"/>
        </w:rPr>
      </w:pPr>
      <w:r w:rsidDel="00000000" w:rsidR="00000000" w:rsidRPr="00000000">
        <w:rPr>
          <w:rFonts w:ascii="Palatino Linotype" w:cs="Palatino Linotype" w:eastAsia="Palatino Linotype" w:hAnsi="Palatino Linotype"/>
          <w:color w:val="000000"/>
          <w:rtl w:val="0"/>
        </w:rPr>
        <w:t xml:space="preserve">Technologies: Linux, Git, Docker, Kubernetes, Terraform, Azure DevOps, ReactJS</w:t>
      </w:r>
      <w:r w:rsidDel="00000000" w:rsidR="00000000" w:rsidRPr="00000000">
        <w:rPr>
          <w:rtl w:val="0"/>
        </w:rPr>
      </w:r>
    </w:p>
    <w:p w:rsidR="00000000" w:rsidDel="00000000" w:rsidP="00000000" w:rsidRDefault="00000000" w:rsidRPr="00000000" w14:paraId="0000000A">
      <w:pPr>
        <w:numPr>
          <w:ilvl w:val="0"/>
          <w:numId w:val="5"/>
        </w:numPr>
        <w:pBdr>
          <w:top w:space="0" w:sz="0" w:val="nil"/>
          <w:left w:space="0" w:sz="0" w:val="nil"/>
          <w:bottom w:color="000000" w:space="6" w:sz="0" w:val="none"/>
          <w:right w:space="0" w:sz="0" w:val="nil"/>
          <w:between w:space="0" w:sz="0" w:val="nil"/>
        </w:pBdr>
        <w:spacing w:line="240" w:lineRule="auto"/>
        <w:ind w:left="720" w:hanging="360"/>
        <w:rPr>
          <w:rFonts w:ascii="Palatino Linotype" w:cs="Palatino Linotype" w:eastAsia="Palatino Linotype" w:hAnsi="Palatino Linotype"/>
          <w:color w:val="000000"/>
          <w:u w:val="none"/>
        </w:rPr>
      </w:pPr>
      <w:r w:rsidDel="00000000" w:rsidR="00000000" w:rsidRPr="00000000">
        <w:rPr>
          <w:rFonts w:ascii="Palatino Linotype" w:cs="Palatino Linotype" w:eastAsia="Palatino Linotype" w:hAnsi="Palatino Linotype"/>
          <w:color w:val="000000"/>
          <w:rtl w:val="0"/>
        </w:rPr>
        <w:t xml:space="preserve">Strengths: problem solving, reasoning, adaptability, teamwork</w:t>
      </w:r>
      <w:r w:rsidDel="00000000" w:rsidR="00000000" w:rsidRPr="00000000">
        <w:rPr>
          <w:rtl w:val="0"/>
        </w:rPr>
      </w:r>
    </w:p>
    <w:p w:rsidR="00000000" w:rsidDel="00000000" w:rsidP="00000000" w:rsidRDefault="00000000" w:rsidRPr="00000000" w14:paraId="0000000B">
      <w:pPr>
        <w:spacing w:after="120" w:before="240" w:lineRule="auto"/>
        <w:rPr>
          <w:rFonts w:ascii="Palatino Linotype" w:cs="Palatino Linotype" w:eastAsia="Palatino Linotype" w:hAnsi="Palatino Linotype"/>
          <w:b w:val="1"/>
          <w:color w:val="576d7b"/>
          <w:sz w:val="28"/>
          <w:szCs w:val="28"/>
        </w:rPr>
      </w:pPr>
      <w:r w:rsidDel="00000000" w:rsidR="00000000" w:rsidRPr="00000000">
        <w:rPr>
          <w:rFonts w:ascii="Palatino Linotype" w:cs="Palatino Linotype" w:eastAsia="Palatino Linotype" w:hAnsi="Palatino Linotype"/>
          <w:b w:val="1"/>
          <w:color w:val="576d7b"/>
          <w:sz w:val="28"/>
          <w:szCs w:val="28"/>
          <w:rtl w:val="0"/>
        </w:rPr>
        <w:t xml:space="preserve">Academic Achievements</w:t>
      </w:r>
    </w:p>
    <w:p w:rsidR="00000000" w:rsidDel="00000000" w:rsidP="00000000" w:rsidRDefault="00000000" w:rsidRPr="00000000" w14:paraId="0000000C">
      <w:pPr>
        <w:numPr>
          <w:ilvl w:val="0"/>
          <w:numId w:val="2"/>
        </w:numPr>
        <w:ind w:left="720" w:hanging="36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MS thesis published and presented at the 9</w:t>
      </w:r>
      <w:r w:rsidDel="00000000" w:rsidR="00000000" w:rsidRPr="00000000">
        <w:rPr>
          <w:rFonts w:ascii="Palatino Linotype" w:cs="Palatino Linotype" w:eastAsia="Palatino Linotype" w:hAnsi="Palatino Linotype"/>
          <w:vertAlign w:val="superscript"/>
          <w:rtl w:val="0"/>
        </w:rPr>
        <w:t xml:space="preserve">th</w:t>
      </w:r>
      <w:r w:rsidDel="00000000" w:rsidR="00000000" w:rsidRPr="00000000">
        <w:rPr>
          <w:rFonts w:ascii="Palatino Linotype" w:cs="Palatino Linotype" w:eastAsia="Palatino Linotype" w:hAnsi="Palatino Linotype"/>
          <w:rtl w:val="0"/>
        </w:rPr>
        <w:t xml:space="preserve"> International Conference on Information Systems Security and Privacy (ICISSP 2023)</w:t>
      </w:r>
    </w:p>
    <w:p w:rsidR="00000000" w:rsidDel="00000000" w:rsidP="00000000" w:rsidRDefault="00000000" w:rsidRPr="00000000" w14:paraId="0000000D">
      <w:pPr>
        <w:numPr>
          <w:ilvl w:val="0"/>
          <w:numId w:val="2"/>
        </w:numPr>
        <w:ind w:left="720" w:hanging="360"/>
        <w:rPr>
          <w:rFonts w:ascii="Palatino Linotype" w:cs="Palatino Linotype" w:eastAsia="Palatino Linotype" w:hAnsi="Palatino Linotype"/>
          <w:u w:val="none"/>
        </w:rPr>
      </w:pPr>
      <w:r w:rsidDel="00000000" w:rsidR="00000000" w:rsidRPr="00000000">
        <w:rPr>
          <w:rFonts w:ascii="Palatino Linotype" w:cs="Palatino Linotype" w:eastAsia="Palatino Linotype" w:hAnsi="Palatino Linotype"/>
          <w:rtl w:val="0"/>
        </w:rPr>
        <w:t xml:space="preserve">Moore Award recipient for exceptional MS thesis defense</w:t>
      </w:r>
    </w:p>
    <w:p w:rsidR="00000000" w:rsidDel="00000000" w:rsidP="00000000" w:rsidRDefault="00000000" w:rsidRPr="00000000" w14:paraId="0000000E">
      <w:pPr>
        <w:numPr>
          <w:ilvl w:val="0"/>
          <w:numId w:val="2"/>
        </w:numPr>
        <w:ind w:left="720" w:hanging="36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Scholarship for Service (SFS) scholar</w:t>
      </w:r>
    </w:p>
    <w:p w:rsidR="00000000" w:rsidDel="00000000" w:rsidP="00000000" w:rsidRDefault="00000000" w:rsidRPr="00000000" w14:paraId="0000000F">
      <w:pPr>
        <w:numPr>
          <w:ilvl w:val="0"/>
          <w:numId w:val="2"/>
        </w:numPr>
        <w:ind w:left="720" w:hanging="36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Phi Kappa Phi Honor Society inductee</w:t>
      </w:r>
    </w:p>
    <w:p w:rsidR="00000000" w:rsidDel="00000000" w:rsidP="00000000" w:rsidRDefault="00000000" w:rsidRPr="00000000" w14:paraId="00000010">
      <w:pPr>
        <w:numPr>
          <w:ilvl w:val="0"/>
          <w:numId w:val="2"/>
        </w:numPr>
        <w:ind w:left="720" w:hanging="36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Undergraduate graduation with honors</w:t>
      </w:r>
    </w:p>
    <w:p w:rsidR="00000000" w:rsidDel="00000000" w:rsidP="00000000" w:rsidRDefault="00000000" w:rsidRPr="00000000" w14:paraId="00000011">
      <w:pPr>
        <w:numPr>
          <w:ilvl w:val="0"/>
          <w:numId w:val="2"/>
        </w:numPr>
        <w:ind w:left="720" w:hanging="36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Graduate graduation with honors</w:t>
      </w:r>
    </w:p>
    <w:p w:rsidR="00000000" w:rsidDel="00000000" w:rsidP="00000000" w:rsidRDefault="00000000" w:rsidRPr="00000000" w14:paraId="00000012">
      <w:pPr>
        <w:ind w:left="0" w:firstLine="0"/>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13">
      <w:pPr>
        <w:ind w:left="0" w:firstLine="0"/>
        <w:rPr>
          <w:rFonts w:ascii="Palatino Linotype" w:cs="Palatino Linotype" w:eastAsia="Palatino Linotype" w:hAnsi="Palatino Linotype"/>
          <w:b w:val="1"/>
          <w:color w:val="576d7b"/>
          <w:sz w:val="28"/>
          <w:szCs w:val="28"/>
        </w:rPr>
      </w:pPr>
      <w:r w:rsidDel="00000000" w:rsidR="00000000" w:rsidRPr="00000000">
        <w:rPr>
          <w:rFonts w:ascii="Palatino Linotype" w:cs="Palatino Linotype" w:eastAsia="Palatino Linotype" w:hAnsi="Palatino Linotype"/>
          <w:b w:val="1"/>
          <w:color w:val="576d7b"/>
          <w:sz w:val="28"/>
          <w:szCs w:val="28"/>
          <w:rtl w:val="0"/>
        </w:rPr>
        <w:t xml:space="preserve">Work Experience</w:t>
      </w:r>
    </w:p>
    <w:p w:rsidR="00000000" w:rsidDel="00000000" w:rsidP="00000000" w:rsidRDefault="00000000" w:rsidRPr="00000000" w14:paraId="00000014">
      <w:pPr>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Computer Scientist</w:t>
      </w:r>
      <w:r w:rsidDel="00000000" w:rsidR="00000000" w:rsidRPr="00000000">
        <w:rPr>
          <w:rtl w:val="0"/>
        </w:rPr>
      </w:r>
    </w:p>
    <w:p w:rsidR="00000000" w:rsidDel="00000000" w:rsidP="00000000" w:rsidRDefault="00000000" w:rsidRPr="00000000" w14:paraId="00000015">
      <w:pPr>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US Air Force Civilian Service, 38th Engineering Squadron </w:t>
      </w:r>
      <w:r w:rsidDel="00000000" w:rsidR="00000000" w:rsidRPr="00000000">
        <w:rPr>
          <w:rFonts w:ascii="Palatino Linotype" w:cs="Palatino Linotype" w:eastAsia="Palatino Linotype" w:hAnsi="Palatino Linotype"/>
          <w:rtl w:val="0"/>
        </w:rPr>
        <w:t xml:space="preserve">– Tinker AFB, OK</w:t>
      </w:r>
    </w:p>
    <w:p w:rsidR="00000000" w:rsidDel="00000000" w:rsidP="00000000" w:rsidRDefault="00000000" w:rsidRPr="00000000" w14:paraId="00000016">
      <w:pPr>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April 2023 – Present</w:t>
      </w:r>
    </w:p>
    <w:p w:rsidR="00000000" w:rsidDel="00000000" w:rsidP="00000000" w:rsidRDefault="00000000" w:rsidRPr="00000000" w14:paraId="00000017">
      <w:pPr>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40 Hours/Week</w:t>
      </w:r>
    </w:p>
    <w:p w:rsidR="00000000" w:rsidDel="00000000" w:rsidP="00000000" w:rsidRDefault="00000000" w:rsidRPr="00000000" w14:paraId="00000018">
      <w:pPr>
        <w:numPr>
          <w:ilvl w:val="0"/>
          <w:numId w:val="4"/>
        </w:numPr>
        <w:ind w:left="460" w:hanging="21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Works to deliver a robust, secure, and resilient cyberspace domain supporting Air Force and Joint missions for the defense of the United States</w:t>
      </w:r>
    </w:p>
    <w:p w:rsidR="00000000" w:rsidDel="00000000" w:rsidP="00000000" w:rsidRDefault="00000000" w:rsidRPr="00000000" w14:paraId="00000019">
      <w:pPr>
        <w:numPr>
          <w:ilvl w:val="0"/>
          <w:numId w:val="4"/>
        </w:numPr>
        <w:ind w:left="460" w:hanging="210"/>
        <w:rPr>
          <w:rFonts w:ascii="Palatino Linotype" w:cs="Palatino Linotype" w:eastAsia="Palatino Linotype" w:hAnsi="Palatino Linotype"/>
          <w:b w:val="1"/>
        </w:rPr>
      </w:pPr>
      <w:r w:rsidDel="00000000" w:rsidR="00000000" w:rsidRPr="00000000">
        <w:rPr>
          <w:rFonts w:ascii="Palatino Linotype" w:cs="Palatino Linotype" w:eastAsia="Palatino Linotype" w:hAnsi="Palatino Linotype"/>
          <w:rtl w:val="0"/>
        </w:rPr>
        <w:t xml:space="preserve">Provides technical guidance on the development and documentation of the Air Force cyberspace infrastructure</w:t>
      </w:r>
      <w:r w:rsidDel="00000000" w:rsidR="00000000" w:rsidRPr="00000000">
        <w:rPr>
          <w:rtl w:val="0"/>
        </w:rPr>
      </w:r>
    </w:p>
    <w:p w:rsidR="00000000" w:rsidDel="00000000" w:rsidP="00000000" w:rsidRDefault="00000000" w:rsidRPr="00000000" w14:paraId="0000001A">
      <w:pPr>
        <w:numPr>
          <w:ilvl w:val="0"/>
          <w:numId w:val="4"/>
        </w:numPr>
        <w:ind w:left="460" w:hanging="210"/>
        <w:rPr>
          <w:rFonts w:ascii="Palatino Linotype" w:cs="Palatino Linotype" w:eastAsia="Palatino Linotype" w:hAnsi="Palatino Linotype"/>
          <w:b w:val="1"/>
        </w:rPr>
      </w:pPr>
      <w:r w:rsidDel="00000000" w:rsidR="00000000" w:rsidRPr="00000000">
        <w:rPr>
          <w:rFonts w:ascii="Palatino Linotype" w:cs="Palatino Linotype" w:eastAsia="Palatino Linotype" w:hAnsi="Palatino Linotype"/>
          <w:rtl w:val="0"/>
        </w:rPr>
        <w:t xml:space="preserve">Performs missions to audit and troubleshoot Air Force network and infrastructure operability</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Linotype" w:cs="Palatino Linotype" w:eastAsia="Palatino Linotype" w:hAnsi="Palatino Linotype"/>
          <w:b w:val="1"/>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4"/>
          <w:szCs w:val="24"/>
          <w:u w:val="none"/>
          <w:shd w:fill="auto" w:val="clear"/>
          <w:vertAlign w:val="baseline"/>
          <w:rtl w:val="0"/>
        </w:rPr>
        <w:t xml:space="preserve">Graduate Teaching Assistant (Operating Systems)</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4"/>
          <w:szCs w:val="24"/>
          <w:u w:val="none"/>
          <w:shd w:fill="auto" w:val="clear"/>
          <w:vertAlign w:val="baseline"/>
          <w:rtl w:val="0"/>
        </w:rPr>
        <w:t xml:space="preserve">University of Kansas </w:t>
      </w: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 Lawrence, KS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August 2022 – December 2022</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20 Hours/Week</w:t>
      </w:r>
    </w:p>
    <w:p w:rsidR="00000000" w:rsidDel="00000000" w:rsidP="00000000" w:rsidRDefault="00000000" w:rsidRPr="00000000" w14:paraId="0000002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60" w:right="0" w:hanging="210"/>
        <w:jc w:val="left"/>
        <w:rPr>
          <w:rFonts w:ascii="Palatino Linotype" w:cs="Palatino Linotype" w:eastAsia="Palatino Linotype" w:hAnsi="Palatino Linotype"/>
          <w:b w:val="1"/>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Developed lab assignments and solutions along with supplementary instructional materials</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60" w:right="0" w:hanging="210"/>
        <w:jc w:val="left"/>
        <w:rPr>
          <w:rFonts w:ascii="Palatino Linotype" w:cs="Palatino Linotype" w:eastAsia="Palatino Linotype" w:hAnsi="Palatino Linotype"/>
          <w:b w:val="1"/>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Taught three lab sections per week, held office hours, and responded to student inquiries</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60" w:right="0" w:hanging="210"/>
        <w:jc w:val="left"/>
        <w:rPr>
          <w:rFonts w:ascii="Palatino Linotype" w:cs="Palatino Linotype" w:eastAsia="Palatino Linotype" w:hAnsi="Palatino Linotype"/>
          <w:b w:val="1"/>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Lectured over various operating system-related topics including system calls, signals, processes, forking and piping, threads, inter-process communication, locking mechanisms, scheduling, and memory-mapped I/O</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Linotype" w:cs="Palatino Linotype" w:eastAsia="Palatino Linotype" w:hAnsi="Palatino Linotype"/>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4"/>
          <w:szCs w:val="24"/>
          <w:u w:val="none"/>
          <w:shd w:fill="auto" w:val="clear"/>
          <w:vertAlign w:val="baseline"/>
          <w:rtl w:val="0"/>
        </w:rPr>
        <w:t xml:space="preserve">Graduate Research Assistant</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4"/>
          <w:szCs w:val="24"/>
          <w:u w:val="none"/>
          <w:shd w:fill="auto" w:val="clear"/>
          <w:vertAlign w:val="baseline"/>
          <w:rtl w:val="0"/>
        </w:rPr>
        <w:t xml:space="preserve">University of Kansas </w:t>
      </w: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 Lawrence, KS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May 2022 – August 2022</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40 Hours/Week</w:t>
      </w:r>
    </w:p>
    <w:p w:rsidR="00000000" w:rsidDel="00000000" w:rsidP="00000000" w:rsidRDefault="00000000" w:rsidRPr="00000000" w14:paraId="0000002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60" w:right="0" w:hanging="210"/>
        <w:jc w:val="left"/>
        <w:rPr>
          <w:rFonts w:ascii="Palatino Linotype" w:cs="Palatino Linotype" w:eastAsia="Palatino Linotype" w:hAnsi="Palatino Linotype"/>
          <w:b w:val="1"/>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Studied existing literature related to variable and type recovery from binary programs</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60" w:right="0" w:hanging="210"/>
        <w:jc w:val="left"/>
        <w:rPr>
          <w:rFonts w:ascii="Palatino Linotype" w:cs="Palatino Linotype" w:eastAsia="Palatino Linotype" w:hAnsi="Palatino Linotype"/>
          <w:b w:val="1"/>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Constructed a domain-specific language (DSL) in Python for representing binary program elements such as functions, variables, data types, and addresses</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60" w:right="0" w:hanging="210"/>
        <w:jc w:val="left"/>
        <w:rPr>
          <w:rFonts w:ascii="Palatino Linotype" w:cs="Palatino Linotype" w:eastAsia="Palatino Linotype" w:hAnsi="Palatino Linotype"/>
          <w:b w:val="1"/>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Developed a Python translation module for converting DWARF debugging information from Linux binary programs into the defined DSL</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60" w:right="0" w:hanging="210"/>
        <w:jc w:val="left"/>
        <w:rPr>
          <w:rFonts w:ascii="Palatino Linotype" w:cs="Palatino Linotype" w:eastAsia="Palatino Linotype" w:hAnsi="Palatino Linotype"/>
          <w:b w:val="1"/>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Created a Python translation module for converting Ghidra decompiler output for a given Linux binary program into the defined DSL</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60" w:right="0" w:hanging="210"/>
        <w:jc w:val="left"/>
        <w:rPr>
          <w:rFonts w:ascii="Palatino Linotype" w:cs="Palatino Linotype" w:eastAsia="Palatino Linotype" w:hAnsi="Palatino Linotype"/>
          <w:b w:val="1"/>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Leveraged the translation modules and the DSL to implement comparison logic and associated metrics for evaluating the accuracy of decompiler output of Linux binary programs</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60" w:right="0" w:hanging="210"/>
        <w:jc w:val="left"/>
        <w:rPr>
          <w:rFonts w:ascii="Palatino Linotype" w:cs="Palatino Linotype" w:eastAsia="Palatino Linotype" w:hAnsi="Palatino Linotype"/>
          <w:b w:val="1"/>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Conducted an analysis of the accuracy of the Ghidra decompiler over an extensive set of Linux benchmark binaries</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Linotype" w:cs="Palatino Linotype" w:eastAsia="Palatino Linotype" w:hAnsi="Palatino Linotype"/>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4"/>
          <w:szCs w:val="24"/>
          <w:u w:val="none"/>
          <w:shd w:fill="auto" w:val="clear"/>
          <w:vertAlign w:val="baseline"/>
          <w:rtl w:val="0"/>
        </w:rPr>
        <w:t xml:space="preserve">DevOps Intern</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4"/>
          <w:szCs w:val="24"/>
          <w:u w:val="none"/>
          <w:shd w:fill="auto" w:val="clear"/>
          <w:vertAlign w:val="baseline"/>
          <w:rtl w:val="0"/>
        </w:rPr>
        <w:t xml:space="preserve">Blue Cross Blue Shield of Kansas City </w:t>
      </w: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 Kansas City, MO</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May 2021 – August 2021</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40 Hours/Week</w:t>
      </w:r>
    </w:p>
    <w:p w:rsidR="00000000" w:rsidDel="00000000" w:rsidP="00000000" w:rsidRDefault="00000000" w:rsidRPr="00000000" w14:paraId="0000003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60" w:right="0" w:hanging="210"/>
        <w:jc w:val="left"/>
        <w:rPr>
          <w:rFonts w:ascii="Palatino Linotype" w:cs="Palatino Linotype" w:eastAsia="Palatino Linotype" w:hAnsi="Palatino Linotype"/>
          <w:b w:val="1"/>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Developed Terraform schemas to codify the deployment and teardown of cloud infrastructure</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60" w:right="0" w:hanging="210"/>
        <w:jc w:val="left"/>
        <w:rPr>
          <w:rFonts w:ascii="Palatino Linotype" w:cs="Palatino Linotype" w:eastAsia="Palatino Linotype" w:hAnsi="Palatino Linotype"/>
          <w:b w:val="1"/>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Defined and deployed pipelines in Azure DevOps to automate continuous building, testing, and deployment of environments and applications</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60" w:right="0" w:hanging="210"/>
        <w:jc w:val="left"/>
        <w:rPr>
          <w:rFonts w:ascii="Palatino Linotype" w:cs="Palatino Linotype" w:eastAsia="Palatino Linotype" w:hAnsi="Palatino Linotype"/>
          <w:b w:val="1"/>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Leveraged TypeScript and Python to implement a custom Azure DevOps plugin for interacting with ServiceNow during automated pipeline runs</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60" w:right="0" w:hanging="210"/>
        <w:jc w:val="left"/>
        <w:rPr>
          <w:rFonts w:ascii="Palatino Linotype" w:cs="Palatino Linotype" w:eastAsia="Palatino Linotype" w:hAnsi="Palatino Linotype"/>
          <w:b w:val="1"/>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Worked with the robotic process automation (RPA) team to incorporate source control and pipelines into their development workflow</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60" w:right="0" w:firstLine="0"/>
        <w:jc w:val="left"/>
        <w:rPr>
          <w:rFonts w:ascii="Palatino Linotype" w:cs="Palatino Linotype" w:eastAsia="Palatino Linotype" w:hAnsi="Palatino Linotype"/>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1"/>
          <w:rtl w:val="0"/>
        </w:rPr>
        <w:t xml:space="preserve">Cyber Security</w:t>
      </w:r>
      <w:r w:rsidDel="00000000" w:rsidR="00000000" w:rsidRPr="00000000">
        <w:rPr>
          <w:rFonts w:ascii="Palatino Linotype" w:cs="Palatino Linotype" w:eastAsia="Palatino Linotype" w:hAnsi="Palatino Linotype"/>
          <w:b w:val="1"/>
          <w:i w:val="0"/>
          <w:smallCaps w:val="0"/>
          <w:strike w:val="0"/>
          <w:color w:val="000000"/>
          <w:sz w:val="24"/>
          <w:szCs w:val="24"/>
          <w:u w:val="none"/>
          <w:shd w:fill="auto" w:val="clear"/>
          <w:vertAlign w:val="baseline"/>
          <w:rtl w:val="0"/>
        </w:rPr>
        <w:t xml:space="preserve"> Intern</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4"/>
          <w:szCs w:val="24"/>
          <w:u w:val="none"/>
          <w:shd w:fill="auto" w:val="clear"/>
          <w:vertAlign w:val="baseline"/>
          <w:rtl w:val="0"/>
        </w:rPr>
        <w:t xml:space="preserve">Assured Information Security (AIS)</w:t>
      </w: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 – Rome, NY (Virtual)</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June 2020 – August 2020</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40 Hours/Week</w:t>
      </w:r>
    </w:p>
    <w:p w:rsidR="00000000" w:rsidDel="00000000" w:rsidP="00000000" w:rsidRDefault="00000000" w:rsidRPr="00000000" w14:paraId="000000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60" w:right="0" w:hanging="21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Highly competitive and rigorous </w:t>
      </w:r>
      <w:r w:rsidDel="00000000" w:rsidR="00000000" w:rsidRPr="00000000">
        <w:rPr>
          <w:rFonts w:ascii="Palatino Linotype" w:cs="Palatino Linotype" w:eastAsia="Palatino Linotype" w:hAnsi="Palatino Linotype"/>
          <w:b w:val="1"/>
          <w:i w:val="0"/>
          <w:smallCaps w:val="0"/>
          <w:strike w:val="0"/>
          <w:color w:val="000000"/>
          <w:sz w:val="24"/>
          <w:szCs w:val="24"/>
          <w:u w:val="none"/>
          <w:shd w:fill="auto" w:val="clear"/>
          <w:vertAlign w:val="baseline"/>
          <w:rtl w:val="0"/>
        </w:rPr>
        <w:t xml:space="preserve">Advanced Course in Engineering (ACE)</w:t>
      </w: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 program</w:t>
      </w:r>
    </w:p>
    <w:p w:rsidR="00000000" w:rsidDel="00000000" w:rsidP="00000000" w:rsidRDefault="00000000" w:rsidRPr="00000000" w14:paraId="0000003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60" w:right="0" w:hanging="21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Participated in weekly lectures given by current and former U.S. Air Force cybersecurity experts</w:t>
      </w:r>
    </w:p>
    <w:p w:rsidR="00000000" w:rsidDel="00000000" w:rsidP="00000000" w:rsidRDefault="00000000" w:rsidRPr="00000000" w14:paraId="0000003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60" w:right="0" w:hanging="21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Composed weekly technical reports covering the following topics: Systems security engineering, covert channels, buffer overflow attacks, hardware trojans, reverse engineering, penetration testing</w:t>
      </w:r>
    </w:p>
    <w:p w:rsidR="00000000" w:rsidDel="00000000" w:rsidP="00000000" w:rsidRDefault="00000000" w:rsidRPr="00000000" w14:paraId="0000003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60" w:right="0" w:hanging="21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Partook in leadership lessons and assignments led by a retired U.S. Air Force Colonel</w:t>
      </w:r>
    </w:p>
    <w:p w:rsidR="00000000" w:rsidDel="00000000" w:rsidP="00000000" w:rsidRDefault="00000000" w:rsidRPr="00000000" w14:paraId="0000004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60" w:right="0" w:hanging="21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Completed a sensitive research project for a classified U.S. government agency</w:t>
      </w:r>
    </w:p>
    <w:p w:rsidR="00000000" w:rsidDel="00000000" w:rsidP="00000000" w:rsidRDefault="00000000" w:rsidRPr="00000000" w14:paraId="0000004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60" w:right="0" w:hanging="21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Engaged in weekly simulated </w:t>
      </w:r>
      <w:r w:rsidDel="00000000" w:rsidR="00000000" w:rsidRPr="00000000">
        <w:rPr>
          <w:rFonts w:ascii="Palatino Linotype" w:cs="Palatino Linotype" w:eastAsia="Palatino Linotype" w:hAnsi="Palatino Linotype"/>
          <w:rtl w:val="0"/>
        </w:rPr>
        <w:t xml:space="preserve">cyber security</w:t>
      </w: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 missions emphasizing leadership, teamwork, planning, infrastructure preparation, and real-time action and response in a contested cyber environment</w:t>
      </w:r>
    </w:p>
    <w:p w:rsidR="00000000" w:rsidDel="00000000" w:rsidP="00000000" w:rsidRDefault="00000000" w:rsidRPr="00000000" w14:paraId="0000004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60" w:right="0" w:hanging="21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Gave frequent technical presentations over weekly technical reports and research progress</w:t>
      </w:r>
    </w:p>
    <w:p w:rsidR="00000000" w:rsidDel="00000000" w:rsidP="00000000" w:rsidRDefault="00000000" w:rsidRPr="00000000" w14:paraId="0000004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60" w:right="0" w:hanging="21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Excelled in the weekly 8-mile run, achieving one of the best times in the history of ACE</w:t>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line="240" w:lineRule="auto"/>
        <w:rPr>
          <w:rFonts w:ascii="Palatino Linotype" w:cs="Palatino Linotype" w:eastAsia="Palatino Linotype" w:hAnsi="Palatino Linotype"/>
          <w:b w:val="1"/>
          <w:color w:val="000000"/>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line="240" w:lineRule="auto"/>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b w:val="1"/>
          <w:color w:val="000000"/>
          <w:rtl w:val="0"/>
        </w:rPr>
        <w:t xml:space="preserve">Information Technology Intern</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line="240" w:lineRule="auto"/>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b w:val="1"/>
          <w:color w:val="000000"/>
          <w:rtl w:val="0"/>
        </w:rPr>
        <w:t xml:space="preserve">Sprint Corp.</w:t>
      </w:r>
      <w:r w:rsidDel="00000000" w:rsidR="00000000" w:rsidRPr="00000000">
        <w:rPr>
          <w:rFonts w:ascii="Palatino Linotype" w:cs="Palatino Linotype" w:eastAsia="Palatino Linotype" w:hAnsi="Palatino Linotype"/>
          <w:color w:val="000000"/>
          <w:rtl w:val="0"/>
        </w:rPr>
        <w:t xml:space="preserve"> – Overland Park, KS</w:t>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line="240" w:lineRule="auto"/>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tl w:val="0"/>
        </w:rPr>
        <w:t xml:space="preserve">May 2019 – August 2019</w:t>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line="240" w:lineRule="auto"/>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tl w:val="0"/>
        </w:rPr>
        <w:t xml:space="preserve">40 Hours/Week</w:t>
      </w:r>
    </w:p>
    <w:p w:rsidR="00000000" w:rsidDel="00000000" w:rsidP="00000000" w:rsidRDefault="00000000" w:rsidRPr="00000000" w14:paraId="0000004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Utilized Docker, Kubernetes, and RedHat Openshift to deploy an existing marketing application as a proof-of-concept in a cloud-based environment</w:t>
      </w:r>
    </w:p>
    <w:p w:rsidR="00000000" w:rsidDel="00000000" w:rsidP="00000000" w:rsidRDefault="00000000" w:rsidRPr="00000000" w14:paraId="0000004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Produced a detailed 75-page report covering the general microservices landscape, details regarding the targeted application in such an environment, the costs and benefits of such a transition, and suggestions regarding a potential transition. This saved the team over two months of work and research.</w:t>
      </w:r>
    </w:p>
    <w:p w:rsidR="00000000" w:rsidDel="00000000" w:rsidP="00000000" w:rsidRDefault="00000000" w:rsidRPr="00000000" w14:paraId="000000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Gained quality experience in navigating and managing enterprise Linux servers</w:t>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before="240" w:line="240" w:lineRule="auto"/>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b w:val="1"/>
          <w:color w:val="000000"/>
          <w:rtl w:val="0"/>
        </w:rPr>
        <w:t xml:space="preserve">Mathematics Tutor</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line="240" w:lineRule="auto"/>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b w:val="1"/>
          <w:color w:val="000000"/>
          <w:rtl w:val="0"/>
        </w:rPr>
        <w:t xml:space="preserve">University of Kansas</w:t>
      </w:r>
      <w:r w:rsidDel="00000000" w:rsidR="00000000" w:rsidRPr="00000000">
        <w:rPr>
          <w:rFonts w:ascii="Palatino Linotype" w:cs="Palatino Linotype" w:eastAsia="Palatino Linotype" w:hAnsi="Palatino Linotype"/>
          <w:color w:val="000000"/>
          <w:rtl w:val="0"/>
        </w:rPr>
        <w:t xml:space="preserve"> – Lawrence, KS</w:t>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line="240" w:lineRule="auto"/>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tl w:val="0"/>
        </w:rPr>
        <w:t xml:space="preserve">January 2018 – May 2019</w:t>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line="240" w:lineRule="auto"/>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tl w:val="0"/>
        </w:rPr>
        <w:t xml:space="preserve">10 Hours/Week</w:t>
      </w:r>
    </w:p>
    <w:p w:rsidR="00000000" w:rsidDel="00000000" w:rsidP="00000000" w:rsidRDefault="00000000" w:rsidRPr="00000000" w14:paraId="0000005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Conducted group tutoring sessions of 2-5 students in Calculus</w:t>
      </w:r>
    </w:p>
    <w:p w:rsidR="00000000" w:rsidDel="00000000" w:rsidP="00000000" w:rsidRDefault="00000000" w:rsidRPr="00000000" w14:paraId="0000005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Developed practice problems, techniques, and explanations to help facilitate students' learning</w:t>
      </w:r>
    </w:p>
    <w:p w:rsidR="00000000" w:rsidDel="00000000" w:rsidP="00000000" w:rsidRDefault="00000000" w:rsidRPr="00000000" w14:paraId="0000005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Strengthened public speaking, presentation, and problem-solving skills</w:t>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before="240" w:line="240" w:lineRule="auto"/>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b w:val="1"/>
          <w:color w:val="000000"/>
          <w:rtl w:val="0"/>
        </w:rPr>
        <w:t xml:space="preserve">Sales Engineer Intern</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line="240" w:lineRule="auto"/>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b w:val="1"/>
          <w:color w:val="000000"/>
          <w:rtl w:val="0"/>
        </w:rPr>
        <w:t xml:space="preserve">Carrier Enterprise (Comfort Products)</w:t>
      </w:r>
      <w:r w:rsidDel="00000000" w:rsidR="00000000" w:rsidRPr="00000000">
        <w:rPr>
          <w:rFonts w:ascii="Palatino Linotype" w:cs="Palatino Linotype" w:eastAsia="Palatino Linotype" w:hAnsi="Palatino Linotype"/>
          <w:color w:val="000000"/>
          <w:rtl w:val="0"/>
        </w:rPr>
        <w:t xml:space="preserve"> – Lenexa, KS</w:t>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line="240" w:lineRule="auto"/>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tl w:val="0"/>
        </w:rPr>
        <w:t xml:space="preserve">May 2018 – August 2018</w:t>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line="240" w:lineRule="auto"/>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tl w:val="0"/>
        </w:rPr>
        <w:t xml:space="preserve">40 Hours/Week</w:t>
      </w:r>
    </w:p>
    <w:p w:rsidR="00000000" w:rsidDel="00000000" w:rsidP="00000000" w:rsidRDefault="00000000" w:rsidRPr="00000000" w14:paraId="0000005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Compiled customer specifications and constraints to develop intricate pricing on equipment</w:t>
      </w:r>
    </w:p>
    <w:p w:rsidR="00000000" w:rsidDel="00000000" w:rsidP="00000000" w:rsidRDefault="00000000" w:rsidRPr="00000000" w14:paraId="0000005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Experience in serving customers, answering phone calls, and resolving real-time issues</w:t>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line="240" w:lineRule="auto"/>
        <w:rPr>
          <w:rFonts w:ascii="Palatino Linotype" w:cs="Palatino Linotype" w:eastAsia="Palatino Linotype" w:hAnsi="Palatino Linotype"/>
          <w:color w:val="000000"/>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120" w:before="120" w:line="240" w:lineRule="auto"/>
        <w:rPr>
          <w:rFonts w:ascii="Palatino Linotype" w:cs="Palatino Linotype" w:eastAsia="Palatino Linotype" w:hAnsi="Palatino Linotype"/>
          <w:b w:val="1"/>
          <w:color w:val="576d7b"/>
          <w:sz w:val="28"/>
          <w:szCs w:val="28"/>
        </w:rPr>
      </w:pPr>
      <w:r w:rsidDel="00000000" w:rsidR="00000000" w:rsidRPr="00000000">
        <w:rPr>
          <w:rFonts w:ascii="Palatino Linotype" w:cs="Palatino Linotype" w:eastAsia="Palatino Linotype" w:hAnsi="Palatino Linotype"/>
          <w:b w:val="1"/>
          <w:color w:val="576d7b"/>
          <w:sz w:val="28"/>
          <w:szCs w:val="28"/>
          <w:rtl w:val="0"/>
        </w:rPr>
        <w:t xml:space="preserve">Education</w:t>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line="240" w:lineRule="auto"/>
        <w:rPr>
          <w:rFonts w:ascii="Palatino Linotype" w:cs="Palatino Linotype" w:eastAsia="Palatino Linotype" w:hAnsi="Palatino Linotype"/>
          <w:b w:val="1"/>
          <w:color w:val="000000"/>
        </w:rPr>
      </w:pPr>
      <w:r w:rsidDel="00000000" w:rsidR="00000000" w:rsidRPr="00000000">
        <w:rPr>
          <w:rFonts w:ascii="Palatino Linotype" w:cs="Palatino Linotype" w:eastAsia="Palatino Linotype" w:hAnsi="Palatino Linotype"/>
          <w:b w:val="1"/>
          <w:color w:val="000000"/>
          <w:rtl w:val="0"/>
        </w:rPr>
        <w:t xml:space="preserve">Master of Science (Computer Science)</w:t>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line="240" w:lineRule="auto"/>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b w:val="1"/>
          <w:color w:val="000000"/>
          <w:rtl w:val="0"/>
        </w:rPr>
        <w:t xml:space="preserve">University of Kansas</w:t>
      </w:r>
      <w:r w:rsidDel="00000000" w:rsidR="00000000" w:rsidRPr="00000000">
        <w:rPr>
          <w:rFonts w:ascii="Palatino Linotype" w:cs="Palatino Linotype" w:eastAsia="Palatino Linotype" w:hAnsi="Palatino Linotype"/>
          <w:color w:val="000000"/>
          <w:rtl w:val="0"/>
        </w:rPr>
        <w:t xml:space="preserve"> – Lawrence, KS</w:t>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line="240" w:lineRule="auto"/>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tl w:val="0"/>
        </w:rPr>
        <w:t xml:space="preserve">August 2021 – December 2022</w:t>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line="240" w:lineRule="auto"/>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tl w:val="0"/>
        </w:rPr>
        <w:t xml:space="preserve">GPA: 4.0</w:t>
      </w:r>
    </w:p>
    <w:p w:rsidR="00000000" w:rsidDel="00000000" w:rsidP="00000000" w:rsidRDefault="00000000" w:rsidRPr="00000000" w14:paraId="0000005F">
      <w:pPr>
        <w:numPr>
          <w:ilvl w:val="0"/>
          <w:numId w:val="3"/>
        </w:numPr>
        <w:pBdr>
          <w:top w:space="0" w:sz="0" w:val="nil"/>
          <w:left w:space="0" w:sz="0" w:val="nil"/>
          <w:bottom w:space="0" w:sz="0" w:val="nil"/>
          <w:right w:space="0" w:sz="0" w:val="nil"/>
          <w:between w:space="0" w:sz="0" w:val="nil"/>
        </w:pBdr>
        <w:spacing w:line="240" w:lineRule="auto"/>
        <w:ind w:left="720" w:hanging="360"/>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tl w:val="0"/>
        </w:rPr>
        <w:t xml:space="preserve">Graduation with Honors</w:t>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pacing w:line="240" w:lineRule="auto"/>
        <w:ind w:left="720" w:hanging="360"/>
        <w:rPr>
          <w:rFonts w:ascii="Palatino Linotype" w:cs="Palatino Linotype" w:eastAsia="Palatino Linotype" w:hAnsi="Palatino Linotype"/>
          <w:i w:val="1"/>
          <w:color w:val="000000"/>
        </w:rPr>
      </w:pPr>
      <w:r w:rsidDel="00000000" w:rsidR="00000000" w:rsidRPr="00000000">
        <w:rPr>
          <w:rFonts w:ascii="Palatino Linotype" w:cs="Palatino Linotype" w:eastAsia="Palatino Linotype" w:hAnsi="Palatino Linotype"/>
          <w:color w:val="000000"/>
          <w:rtl w:val="0"/>
        </w:rPr>
        <w:t xml:space="preserve">Thesis: </w:t>
      </w:r>
      <w:r w:rsidDel="00000000" w:rsidR="00000000" w:rsidRPr="00000000">
        <w:rPr>
          <w:rFonts w:ascii="Palatino Linotype" w:cs="Palatino Linotype" w:eastAsia="Palatino Linotype" w:hAnsi="Palatino Linotype"/>
          <w:i w:val="1"/>
          <w:color w:val="000000"/>
          <w:rtl w:val="0"/>
        </w:rPr>
        <w:t xml:space="preserve">A Framework for Assessing Decompiler Inference Accuracy of Source-Level Program Constructs</w:t>
      </w:r>
    </w:p>
    <w:p w:rsidR="00000000" w:rsidDel="00000000" w:rsidP="00000000" w:rsidRDefault="00000000" w:rsidRPr="00000000" w14:paraId="00000061">
      <w:pPr>
        <w:numPr>
          <w:ilvl w:val="1"/>
          <w:numId w:val="3"/>
        </w:numPr>
        <w:pBdr>
          <w:top w:space="0" w:sz="0" w:val="nil"/>
          <w:left w:space="0" w:sz="0" w:val="nil"/>
          <w:bottom w:space="0" w:sz="0" w:val="nil"/>
          <w:right w:space="0" w:sz="0" w:val="nil"/>
          <w:between w:space="0" w:sz="0" w:val="nil"/>
        </w:pBdr>
        <w:spacing w:line="240" w:lineRule="auto"/>
        <w:ind w:left="1440" w:hanging="360"/>
        <w:rPr>
          <w:rFonts w:ascii="Palatino Linotype" w:cs="Palatino Linotype" w:eastAsia="Palatino Linotype" w:hAnsi="Palatino Linotype"/>
          <w:i w:val="1"/>
          <w:color w:val="000000"/>
        </w:rPr>
      </w:pPr>
      <w:r w:rsidDel="00000000" w:rsidR="00000000" w:rsidRPr="00000000">
        <w:rPr>
          <w:rFonts w:ascii="Palatino Linotype" w:cs="Palatino Linotype" w:eastAsia="Palatino Linotype" w:hAnsi="Palatino Linotype"/>
          <w:color w:val="000000"/>
          <w:rtl w:val="0"/>
        </w:rPr>
        <w:t xml:space="preserve">Developed a framework for assessing decompiler tools with respect to the recovery and inference accuracy of high-level program constructs, namely functions, variables, and data types</w:t>
      </w:r>
      <w:r w:rsidDel="00000000" w:rsidR="00000000" w:rsidRPr="00000000">
        <w:rPr>
          <w:rtl w:val="0"/>
        </w:rPr>
      </w:r>
    </w:p>
    <w:p w:rsidR="00000000" w:rsidDel="00000000" w:rsidP="00000000" w:rsidRDefault="00000000" w:rsidRPr="00000000" w14:paraId="00000062">
      <w:pPr>
        <w:numPr>
          <w:ilvl w:val="1"/>
          <w:numId w:val="3"/>
        </w:numPr>
        <w:pBdr>
          <w:top w:space="0" w:sz="0" w:val="nil"/>
          <w:left w:space="0" w:sz="0" w:val="nil"/>
          <w:bottom w:space="0" w:sz="0" w:val="nil"/>
          <w:right w:space="0" w:sz="0" w:val="nil"/>
          <w:between w:space="0" w:sz="0" w:val="nil"/>
        </w:pBdr>
        <w:spacing w:line="240" w:lineRule="auto"/>
        <w:ind w:left="1440" w:hanging="360"/>
        <w:rPr>
          <w:rFonts w:ascii="Palatino Linotype" w:cs="Palatino Linotype" w:eastAsia="Palatino Linotype" w:hAnsi="Palatino Linotype"/>
          <w:i w:val="1"/>
          <w:color w:val="000000"/>
        </w:rPr>
      </w:pPr>
      <w:r w:rsidDel="00000000" w:rsidR="00000000" w:rsidRPr="00000000">
        <w:rPr>
          <w:rFonts w:ascii="Palatino Linotype" w:cs="Palatino Linotype" w:eastAsia="Palatino Linotype" w:hAnsi="Palatino Linotype"/>
          <w:color w:val="000000"/>
          <w:rtl w:val="0"/>
        </w:rPr>
        <w:t xml:space="preserve">Leveraged the evaluation framework to assess the Ghidra decompiler, finding two key areas for improvement</w:t>
      </w:r>
      <w:r w:rsidDel="00000000" w:rsidR="00000000" w:rsidRPr="00000000">
        <w:rPr>
          <w:rtl w:val="0"/>
        </w:rPr>
      </w:r>
    </w:p>
    <w:p w:rsidR="00000000" w:rsidDel="00000000" w:rsidP="00000000" w:rsidRDefault="00000000" w:rsidRPr="00000000" w14:paraId="00000063">
      <w:pPr>
        <w:numPr>
          <w:ilvl w:val="1"/>
          <w:numId w:val="3"/>
        </w:numPr>
        <w:pBdr>
          <w:top w:space="0" w:sz="0" w:val="nil"/>
          <w:left w:space="0" w:sz="0" w:val="nil"/>
          <w:bottom w:space="0" w:sz="0" w:val="nil"/>
          <w:right w:space="0" w:sz="0" w:val="nil"/>
          <w:between w:space="0" w:sz="0" w:val="nil"/>
        </w:pBdr>
        <w:spacing w:line="240" w:lineRule="auto"/>
        <w:ind w:left="1440" w:hanging="360"/>
        <w:rPr>
          <w:rFonts w:ascii="Palatino Linotype" w:cs="Palatino Linotype" w:eastAsia="Palatino Linotype" w:hAnsi="Palatino Linotype"/>
          <w:i w:val="1"/>
          <w:color w:val="000000"/>
        </w:rPr>
      </w:pPr>
      <w:r w:rsidDel="00000000" w:rsidR="00000000" w:rsidRPr="00000000">
        <w:rPr>
          <w:rFonts w:ascii="Palatino Linotype" w:cs="Palatino Linotype" w:eastAsia="Palatino Linotype" w:hAnsi="Palatino Linotype"/>
          <w:rtl w:val="0"/>
        </w:rPr>
        <w:t xml:space="preserve">Published and presented</w:t>
      </w:r>
      <w:r w:rsidDel="00000000" w:rsidR="00000000" w:rsidRPr="00000000">
        <w:rPr>
          <w:rFonts w:ascii="Palatino Linotype" w:cs="Palatino Linotype" w:eastAsia="Palatino Linotype" w:hAnsi="Palatino Linotype"/>
          <w:color w:val="000000"/>
          <w:rtl w:val="0"/>
        </w:rPr>
        <w:t xml:space="preserve"> at the 9</w:t>
      </w:r>
      <w:r w:rsidDel="00000000" w:rsidR="00000000" w:rsidRPr="00000000">
        <w:rPr>
          <w:rFonts w:ascii="Palatino Linotype" w:cs="Palatino Linotype" w:eastAsia="Palatino Linotype" w:hAnsi="Palatino Linotype"/>
          <w:color w:val="000000"/>
          <w:vertAlign w:val="superscript"/>
          <w:rtl w:val="0"/>
        </w:rPr>
        <w:t xml:space="preserve">th</w:t>
      </w:r>
      <w:r w:rsidDel="00000000" w:rsidR="00000000" w:rsidRPr="00000000">
        <w:rPr>
          <w:rFonts w:ascii="Palatino Linotype" w:cs="Palatino Linotype" w:eastAsia="Palatino Linotype" w:hAnsi="Palatino Linotype"/>
          <w:color w:val="000000"/>
          <w:rtl w:val="0"/>
        </w:rPr>
        <w:t xml:space="preserve"> International Conference on Information Systems Security and Privacy (ICISSP 2023)</w:t>
      </w:r>
      <w:r w:rsidDel="00000000" w:rsidR="00000000" w:rsidRPr="00000000">
        <w:rPr>
          <w:rtl w:val="0"/>
        </w:rPr>
      </w:r>
    </w:p>
    <w:p w:rsidR="00000000" w:rsidDel="00000000" w:rsidP="00000000" w:rsidRDefault="00000000" w:rsidRPr="00000000" w14:paraId="00000064">
      <w:pPr>
        <w:numPr>
          <w:ilvl w:val="0"/>
          <w:numId w:val="3"/>
        </w:numPr>
        <w:pBdr>
          <w:top w:space="0" w:sz="0" w:val="nil"/>
          <w:left w:space="0" w:sz="0" w:val="nil"/>
          <w:bottom w:space="0" w:sz="0" w:val="nil"/>
          <w:right w:space="0" w:sz="0" w:val="nil"/>
          <w:between w:space="0" w:sz="0" w:val="nil"/>
        </w:pBdr>
        <w:spacing w:line="240" w:lineRule="auto"/>
        <w:ind w:left="720" w:hanging="360"/>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tl w:val="0"/>
        </w:rPr>
        <w:t xml:space="preserve">Coursework: Cryptography and Computer Security, Mobile Security, Communication Networks, Software Reverse Engineering, IoT Security, Information Retrieval, Software Modeling &amp; Analysis</w:t>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line="240" w:lineRule="auto"/>
        <w:rPr>
          <w:rFonts w:ascii="Palatino Linotype" w:cs="Palatino Linotype" w:eastAsia="Palatino Linotype" w:hAnsi="Palatino Linotype"/>
          <w:color w:val="000000"/>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line="240" w:lineRule="auto"/>
        <w:rPr>
          <w:rFonts w:ascii="Palatino Linotype" w:cs="Palatino Linotype" w:eastAsia="Palatino Linotype" w:hAnsi="Palatino Linotype"/>
          <w:b w:val="1"/>
          <w:color w:val="000000"/>
        </w:rPr>
      </w:pPr>
      <w:r w:rsidDel="00000000" w:rsidR="00000000" w:rsidRPr="00000000">
        <w:rPr>
          <w:rFonts w:ascii="Palatino Linotype" w:cs="Palatino Linotype" w:eastAsia="Palatino Linotype" w:hAnsi="Palatino Linotype"/>
          <w:b w:val="1"/>
          <w:color w:val="000000"/>
          <w:rtl w:val="0"/>
        </w:rPr>
        <w:t xml:space="preserve">Bachelor of Science (Computer Science), Minor (Mathematics)</w:t>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line="240" w:lineRule="auto"/>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b w:val="1"/>
          <w:color w:val="000000"/>
          <w:rtl w:val="0"/>
        </w:rPr>
        <w:t xml:space="preserve">University of Kansas</w:t>
      </w:r>
      <w:r w:rsidDel="00000000" w:rsidR="00000000" w:rsidRPr="00000000">
        <w:rPr>
          <w:rFonts w:ascii="Palatino Linotype" w:cs="Palatino Linotype" w:eastAsia="Palatino Linotype" w:hAnsi="Palatino Linotype"/>
          <w:color w:val="000000"/>
          <w:rtl w:val="0"/>
        </w:rPr>
        <w:t xml:space="preserve"> – Lawrence, KS</w:t>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line="240" w:lineRule="auto"/>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tl w:val="0"/>
        </w:rPr>
        <w:t xml:space="preserve">August 2017 – May 2021</w:t>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line="240" w:lineRule="auto"/>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tl w:val="0"/>
        </w:rPr>
        <w:t xml:space="preserve">GPA: 3.98</w:t>
      </w:r>
    </w:p>
    <w:p w:rsidR="00000000" w:rsidDel="00000000" w:rsidP="00000000" w:rsidRDefault="00000000" w:rsidRPr="00000000" w14:paraId="0000006A">
      <w:pPr>
        <w:numPr>
          <w:ilvl w:val="0"/>
          <w:numId w:val="3"/>
        </w:numPr>
        <w:pBdr>
          <w:top w:space="0" w:sz="0" w:val="nil"/>
          <w:left w:space="0" w:sz="0" w:val="nil"/>
          <w:bottom w:space="0" w:sz="0" w:val="nil"/>
          <w:right w:space="0" w:sz="0" w:val="nil"/>
          <w:between w:space="0" w:sz="0" w:val="nil"/>
        </w:pBdr>
        <w:spacing w:line="240" w:lineRule="auto"/>
        <w:ind w:left="720" w:hanging="360"/>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tl w:val="0"/>
        </w:rPr>
        <w:t xml:space="preserve">Honor Roll all semesters</w:t>
      </w:r>
    </w:p>
    <w:p w:rsidR="00000000" w:rsidDel="00000000" w:rsidP="00000000" w:rsidRDefault="00000000" w:rsidRPr="00000000" w14:paraId="0000006B">
      <w:pPr>
        <w:numPr>
          <w:ilvl w:val="0"/>
          <w:numId w:val="3"/>
        </w:numPr>
        <w:pBdr>
          <w:top w:space="0" w:sz="0" w:val="nil"/>
          <w:left w:space="0" w:sz="0" w:val="nil"/>
          <w:bottom w:space="0" w:sz="0" w:val="nil"/>
          <w:right w:space="0" w:sz="0" w:val="nil"/>
          <w:between w:space="0" w:sz="0" w:val="nil"/>
        </w:pBdr>
        <w:spacing w:line="240" w:lineRule="auto"/>
        <w:ind w:left="720" w:hanging="360"/>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tl w:val="0"/>
        </w:rPr>
        <w:t xml:space="preserve">Graduation with honors</w:t>
      </w:r>
    </w:p>
    <w:p w:rsidR="00000000" w:rsidDel="00000000" w:rsidP="00000000" w:rsidRDefault="00000000" w:rsidRPr="00000000" w14:paraId="0000006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Computer Science Coursework: Programming 1 &amp; 2, Programming Language Paradigms, Software Engineering, Digital Logic Design, Embedded Systems, Data Structures, Information and Computer Security, Operating Systems, Functional Programming and DSLs, Computer Science Design, Computer Architecture, Programming Languages, Compiler Construction, Algorithms, Databases, Data Science, Theory of Computing</w:t>
      </w:r>
    </w:p>
    <w:p w:rsidR="00000000" w:rsidDel="00000000" w:rsidP="00000000" w:rsidRDefault="00000000" w:rsidRPr="00000000" w14:paraId="0000006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Mathematics Coursework: Discrete Mathematics, Calculus 1-3, Linear Algebra, Differential Equations, Probability and Statistics, Abstract Algebra, Mathematics of Data Science</w:t>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line="240" w:lineRule="auto"/>
        <w:rPr>
          <w:rFonts w:ascii="Palatino Linotype" w:cs="Palatino Linotype" w:eastAsia="Palatino Linotype" w:hAnsi="Palatino Linotype"/>
          <w:b w:val="1"/>
          <w:color w:val="000000"/>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line="240" w:lineRule="auto"/>
        <w:rPr>
          <w:rFonts w:ascii="Palatino Linotype" w:cs="Palatino Linotype" w:eastAsia="Palatino Linotype" w:hAnsi="Palatino Linotype"/>
          <w:b w:val="1"/>
          <w:color w:val="000000"/>
        </w:rPr>
      </w:pPr>
      <w:r w:rsidDel="00000000" w:rsidR="00000000" w:rsidRPr="00000000">
        <w:rPr>
          <w:rFonts w:ascii="Palatino Linotype" w:cs="Palatino Linotype" w:eastAsia="Palatino Linotype" w:hAnsi="Palatino Linotype"/>
          <w:b w:val="1"/>
          <w:color w:val="000000"/>
          <w:rtl w:val="0"/>
        </w:rPr>
        <w:t xml:space="preserve">High School Diploma</w:t>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line="240" w:lineRule="auto"/>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b w:val="1"/>
          <w:color w:val="000000"/>
          <w:rtl w:val="0"/>
        </w:rPr>
        <w:t xml:space="preserve">Olathe Northwest High School</w:t>
      </w:r>
      <w:r w:rsidDel="00000000" w:rsidR="00000000" w:rsidRPr="00000000">
        <w:rPr>
          <w:rFonts w:ascii="Palatino Linotype" w:cs="Palatino Linotype" w:eastAsia="Palatino Linotype" w:hAnsi="Palatino Linotype"/>
          <w:color w:val="000000"/>
          <w:rtl w:val="0"/>
        </w:rPr>
        <w:t xml:space="preserve"> – Olathe, KS</w:t>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line="240" w:lineRule="auto"/>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tl w:val="0"/>
        </w:rPr>
        <w:t xml:space="preserve">August 2013 – May 2017</w:t>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line="240" w:lineRule="auto"/>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tl w:val="0"/>
        </w:rPr>
        <w:t xml:space="preserve">GPA: 4.0</w:t>
      </w:r>
    </w:p>
    <w:p w:rsidR="00000000" w:rsidDel="00000000" w:rsidP="00000000" w:rsidRDefault="00000000" w:rsidRPr="00000000" w14:paraId="00000073">
      <w:pPr>
        <w:numPr>
          <w:ilvl w:val="0"/>
          <w:numId w:val="1"/>
        </w:numPr>
        <w:pBdr>
          <w:top w:space="0" w:sz="0" w:val="nil"/>
          <w:left w:space="0" w:sz="0" w:val="nil"/>
          <w:bottom w:space="0" w:sz="0" w:val="nil"/>
          <w:right w:space="0" w:sz="0" w:val="nil"/>
          <w:between w:space="0" w:sz="0" w:val="nil"/>
        </w:pBdr>
        <w:spacing w:line="240" w:lineRule="auto"/>
        <w:ind w:left="720" w:hanging="36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Kansas Honor Scholar</w:t>
      </w:r>
    </w:p>
    <w:p w:rsidR="00000000" w:rsidDel="00000000" w:rsidP="00000000" w:rsidRDefault="00000000" w:rsidRPr="00000000" w14:paraId="00000074">
      <w:pPr>
        <w:numPr>
          <w:ilvl w:val="0"/>
          <w:numId w:val="1"/>
        </w:numPr>
        <w:pBdr>
          <w:top w:space="0" w:sz="0" w:val="nil"/>
          <w:left w:space="0" w:sz="0" w:val="nil"/>
          <w:bottom w:space="0" w:sz="0" w:val="nil"/>
          <w:right w:space="0" w:sz="0" w:val="nil"/>
          <w:between w:space="0" w:sz="0" w:val="nil"/>
        </w:pBdr>
        <w:spacing w:line="240" w:lineRule="auto"/>
        <w:ind w:left="720" w:hanging="360"/>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tl w:val="0"/>
        </w:rPr>
        <w:t xml:space="preserve">National Honor Society</w:t>
      </w:r>
    </w:p>
    <w:p w:rsidR="00000000" w:rsidDel="00000000" w:rsidP="00000000" w:rsidRDefault="00000000" w:rsidRPr="00000000" w14:paraId="00000075">
      <w:pPr>
        <w:numPr>
          <w:ilvl w:val="0"/>
          <w:numId w:val="1"/>
        </w:numPr>
        <w:pBdr>
          <w:top w:space="0" w:sz="0" w:val="nil"/>
          <w:left w:space="0" w:sz="0" w:val="nil"/>
          <w:bottom w:space="0" w:sz="0" w:val="nil"/>
          <w:right w:space="0" w:sz="0" w:val="nil"/>
          <w:between w:space="0" w:sz="0" w:val="nil"/>
        </w:pBdr>
        <w:spacing w:line="240" w:lineRule="auto"/>
        <w:ind w:left="720" w:hanging="360"/>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tl w:val="0"/>
        </w:rPr>
        <w:t xml:space="preserve">Aerospace and Engineering Program</w:t>
      </w:r>
    </w:p>
    <w:p w:rsidR="00000000" w:rsidDel="00000000" w:rsidP="00000000" w:rsidRDefault="00000000" w:rsidRPr="00000000" w14:paraId="00000076">
      <w:pPr>
        <w:numPr>
          <w:ilvl w:val="0"/>
          <w:numId w:val="1"/>
        </w:numPr>
        <w:pBdr>
          <w:top w:space="0" w:sz="0" w:val="nil"/>
          <w:left w:space="0" w:sz="0" w:val="nil"/>
          <w:bottom w:space="0" w:sz="0" w:val="nil"/>
          <w:right w:space="0" w:sz="0" w:val="nil"/>
          <w:between w:space="0" w:sz="0" w:val="nil"/>
        </w:pBdr>
        <w:spacing w:line="240" w:lineRule="auto"/>
        <w:ind w:left="720" w:hanging="360"/>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tl w:val="0"/>
        </w:rPr>
        <w:t xml:space="preserve">Collaborated with a team of 7 students to build a wheelchair costume for a local area boy. Showcased this costume at the Comicon convention in Kansas City, MO in the spring of 2017. Received an Olathe Community Award for the efforts.</w:t>
      </w:r>
    </w:p>
    <w:p w:rsidR="00000000" w:rsidDel="00000000" w:rsidP="00000000" w:rsidRDefault="00000000" w:rsidRPr="00000000" w14:paraId="00000077">
      <w:pPr>
        <w:numPr>
          <w:ilvl w:val="0"/>
          <w:numId w:val="1"/>
        </w:numPr>
        <w:pBdr>
          <w:top w:space="0" w:sz="0" w:val="nil"/>
          <w:left w:space="0" w:sz="0" w:val="nil"/>
          <w:bottom w:space="0" w:sz="0" w:val="nil"/>
          <w:right w:space="0" w:sz="0" w:val="nil"/>
          <w:between w:space="0" w:sz="0" w:val="nil"/>
        </w:pBdr>
        <w:spacing w:line="240" w:lineRule="auto"/>
        <w:ind w:left="720" w:hanging="360"/>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tl w:val="0"/>
        </w:rPr>
        <w:t xml:space="preserve">Varsity sports: basketball, golf</w:t>
      </w:r>
    </w:p>
    <w:sectPr>
      <w:headerReference r:id="rId7" w:type="default"/>
      <w:pgSz w:h="15840" w:w="12240" w:orient="portrait"/>
      <w:pgMar w:bottom="240" w:top="240" w:left="600" w:right="60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rPr>
  </w:style>
  <w:style w:type="paragraph" w:styleId="Heading2">
    <w:name w:val="heading 2"/>
    <w:basedOn w:val="Normal"/>
    <w:next w:val="Normal"/>
    <w:pPr>
      <w:keepNext w:val="1"/>
      <w:spacing w:after="60" w:before="240" w:lineRule="auto"/>
    </w:pPr>
    <w:rPr>
      <w:b w:val="1"/>
    </w:rPr>
  </w:style>
  <w:style w:type="paragraph" w:styleId="Heading3">
    <w:name w:val="heading 3"/>
    <w:basedOn w:val="Normal"/>
    <w:next w:val="Normal"/>
    <w:pPr>
      <w:keepNext w:val="1"/>
      <w:spacing w:after="60" w:before="240" w:lineRule="auto"/>
    </w:pPr>
    <w:rPr>
      <w:b w:val="1"/>
    </w:rPr>
  </w:style>
  <w:style w:type="paragraph" w:styleId="Heading4">
    <w:name w:val="heading 4"/>
    <w:basedOn w:val="Normal"/>
    <w:next w:val="Normal"/>
    <w:pPr>
      <w:keepNext w:val="1"/>
      <w:spacing w:after="60" w:before="240" w:lineRule="auto"/>
    </w:pPr>
    <w:rPr>
      <w:b w:val="1"/>
    </w:rPr>
  </w:style>
  <w:style w:type="paragraph" w:styleId="Heading5">
    <w:name w:val="heading 5"/>
    <w:basedOn w:val="Normal"/>
    <w:next w:val="Normal"/>
    <w:pPr>
      <w:spacing w:after="60" w:before="240" w:lineRule="auto"/>
    </w:pPr>
    <w:rPr>
      <w:b w:val="1"/>
    </w:rPr>
  </w:style>
  <w:style w:type="paragraph" w:styleId="Heading6">
    <w:name w:val="heading 6"/>
    <w:basedOn w:val="Normal"/>
    <w:next w:val="Normal"/>
    <w:pPr>
      <w:spacing w:after="60" w:before="24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805BCE"/>
    <w:pPr>
      <w:spacing w:line="240" w:lineRule="atLeast"/>
    </w:pPr>
  </w:style>
  <w:style w:type="paragraph" w:styleId="Heading1">
    <w:name w:val="heading 1"/>
    <w:basedOn w:val="Normal"/>
    <w:next w:val="Normal"/>
    <w:uiPriority w:val="9"/>
    <w:qFormat w:val="1"/>
    <w:rsid w:val="00EF7B96"/>
    <w:pPr>
      <w:keepNext w:val="1"/>
      <w:spacing w:after="60" w:before="240"/>
      <w:outlineLvl w:val="0"/>
    </w:pPr>
    <w:rPr>
      <w:b w:val="1"/>
      <w:bCs w:val="1"/>
      <w:kern w:val="36"/>
    </w:rPr>
  </w:style>
  <w:style w:type="paragraph" w:styleId="Heading2">
    <w:name w:val="heading 2"/>
    <w:basedOn w:val="Normal"/>
    <w:next w:val="Normal"/>
    <w:uiPriority w:val="9"/>
    <w:semiHidden w:val="1"/>
    <w:unhideWhenUsed w:val="1"/>
    <w:qFormat w:val="1"/>
    <w:rsid w:val="00EF7B96"/>
    <w:pPr>
      <w:keepNext w:val="1"/>
      <w:spacing w:after="60" w:before="240"/>
      <w:outlineLvl w:val="1"/>
    </w:pPr>
    <w:rPr>
      <w:b w:val="1"/>
      <w:bCs w:val="1"/>
      <w:iCs w:val="1"/>
    </w:rPr>
  </w:style>
  <w:style w:type="paragraph" w:styleId="Heading3">
    <w:name w:val="heading 3"/>
    <w:basedOn w:val="Normal"/>
    <w:next w:val="Normal"/>
    <w:uiPriority w:val="9"/>
    <w:semiHidden w:val="1"/>
    <w:unhideWhenUsed w:val="1"/>
    <w:qFormat w:val="1"/>
    <w:rsid w:val="00EF7B96"/>
    <w:pPr>
      <w:keepNext w:val="1"/>
      <w:spacing w:after="60" w:before="240"/>
      <w:outlineLvl w:val="2"/>
    </w:pPr>
    <w:rPr>
      <w:b w:val="1"/>
      <w:bCs w:val="1"/>
    </w:rPr>
  </w:style>
  <w:style w:type="paragraph" w:styleId="Heading4">
    <w:name w:val="heading 4"/>
    <w:basedOn w:val="Normal"/>
    <w:next w:val="Normal"/>
    <w:uiPriority w:val="9"/>
    <w:semiHidden w:val="1"/>
    <w:unhideWhenUsed w:val="1"/>
    <w:qFormat w:val="1"/>
    <w:rsid w:val="00EF7B96"/>
    <w:pPr>
      <w:keepNext w:val="1"/>
      <w:spacing w:after="60" w:before="240"/>
      <w:outlineLvl w:val="3"/>
    </w:pPr>
    <w:rPr>
      <w:b w:val="1"/>
      <w:bCs w:val="1"/>
    </w:rPr>
  </w:style>
  <w:style w:type="paragraph" w:styleId="Heading5">
    <w:name w:val="heading 5"/>
    <w:basedOn w:val="Normal"/>
    <w:next w:val="Normal"/>
    <w:uiPriority w:val="9"/>
    <w:semiHidden w:val="1"/>
    <w:unhideWhenUsed w:val="1"/>
    <w:qFormat w:val="1"/>
    <w:rsid w:val="00EF7B96"/>
    <w:pPr>
      <w:spacing w:after="60" w:before="240"/>
      <w:outlineLvl w:val="4"/>
    </w:pPr>
    <w:rPr>
      <w:b w:val="1"/>
      <w:bCs w:val="1"/>
      <w:iCs w:val="1"/>
    </w:rPr>
  </w:style>
  <w:style w:type="paragraph" w:styleId="Heading6">
    <w:name w:val="heading 6"/>
    <w:basedOn w:val="Normal"/>
    <w:next w:val="Normal"/>
    <w:uiPriority w:val="9"/>
    <w:semiHidden w:val="1"/>
    <w:unhideWhenUsed w:val="1"/>
    <w:qFormat w:val="1"/>
    <w:rsid w:val="00EF7B96"/>
    <w:pPr>
      <w:spacing w:after="60" w:before="240"/>
      <w:outlineLvl w:val="5"/>
    </w:pPr>
    <w:rPr>
      <w:b w:val="1"/>
      <w:b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divdocument" w:customStyle="1">
    <w:name w:val="div_document"/>
    <w:basedOn w:val="Normal"/>
    <w:pPr>
      <w:spacing w:line="400" w:lineRule="atLeast"/>
    </w:pPr>
  </w:style>
  <w:style w:type="paragraph" w:styleId="divdocumentdivfirstsection" w:customStyle="1">
    <w:name w:val="div_document_div_firstsection"/>
    <w:basedOn w:val="Normal"/>
  </w:style>
  <w:style w:type="paragraph" w:styleId="divdocumentdivparagraph" w:customStyle="1">
    <w:name w:val="div_document_div_paragraph"/>
    <w:basedOn w:val="Normal"/>
  </w:style>
  <w:style w:type="paragraph" w:styleId="divdocumentdivname" w:customStyle="1">
    <w:name w:val="div_document_div_name"/>
    <w:basedOn w:val="Normal"/>
    <w:rPr>
      <w:color w:val="576d7b"/>
    </w:rPr>
  </w:style>
  <w:style w:type="character" w:styleId="span" w:customStyle="1">
    <w:name w:val="span"/>
    <w:basedOn w:val="DefaultParagraphFont"/>
    <w:rPr>
      <w:sz w:val="24"/>
      <w:szCs w:val="24"/>
      <w:bdr w:color="auto" w:space="0" w:sz="0" w:val="none"/>
      <w:vertAlign w:val="baseline"/>
    </w:rPr>
  </w:style>
  <w:style w:type="paragraph" w:styleId="divdocumentdivlowerborder" w:customStyle="1">
    <w:name w:val="div_document_div_lowerborder"/>
    <w:basedOn w:val="Normal"/>
    <w:pPr>
      <w:pBdr>
        <w:top w:color="576d7b" w:space="0" w:sz="24" w:val="single"/>
      </w:pBdr>
      <w:spacing w:line="0" w:lineRule="atLeast"/>
    </w:pPr>
    <w:rPr>
      <w:color w:val="576d7b"/>
      <w:sz w:val="0"/>
      <w:szCs w:val="0"/>
    </w:rPr>
  </w:style>
  <w:style w:type="paragraph" w:styleId="div" w:customStyle="1">
    <w:name w:val="div"/>
    <w:basedOn w:val="Normal"/>
  </w:style>
  <w:style w:type="paragraph" w:styleId="divdocumentdivSECTIONCNTC" w:customStyle="1">
    <w:name w:val="div_document_div_SECTION_CNTC"/>
    <w:basedOn w:val="Normal"/>
    <w:pPr>
      <w:pBdr>
        <w:bottom w:color="auto" w:space="6" w:sz="0" w:val="none"/>
      </w:pBdr>
    </w:pPr>
  </w:style>
  <w:style w:type="paragraph" w:styleId="divaddress" w:customStyle="1">
    <w:name w:val="div_address"/>
    <w:basedOn w:val="div"/>
    <w:pPr>
      <w:spacing w:line="380" w:lineRule="atLeast"/>
      <w:jc w:val="center"/>
    </w:pPr>
    <w:rPr>
      <w:sz w:val="22"/>
      <w:szCs w:val="22"/>
    </w:rPr>
  </w:style>
  <w:style w:type="character" w:styleId="divaddressli" w:customStyle="1">
    <w:name w:val="div_address_li"/>
    <w:basedOn w:val="DefaultParagraphFont"/>
  </w:style>
  <w:style w:type="paragraph" w:styleId="divdocumentsection" w:customStyle="1">
    <w:name w:val="div_document_section"/>
    <w:basedOn w:val="Normal"/>
  </w:style>
  <w:style w:type="paragraph" w:styleId="divdocumentdivheading" w:customStyle="1">
    <w:name w:val="div_document_div_heading"/>
    <w:basedOn w:val="Normal"/>
  </w:style>
  <w:style w:type="paragraph" w:styleId="divdocumentdivsectiontitle" w:customStyle="1">
    <w:name w:val="div_document_div_sectiontitle"/>
    <w:basedOn w:val="Normal"/>
    <w:pPr>
      <w:spacing w:line="440" w:lineRule="atLeast"/>
    </w:pPr>
    <w:rPr>
      <w:color w:val="576d7b"/>
      <w:sz w:val="28"/>
      <w:szCs w:val="28"/>
    </w:rPr>
  </w:style>
  <w:style w:type="paragraph" w:styleId="divdocumentsinglecolumn" w:customStyle="1">
    <w:name w:val="div_document_singlecolumn"/>
    <w:basedOn w:val="Normal"/>
  </w:style>
  <w:style w:type="paragraph" w:styleId="p" w:customStyle="1">
    <w:name w:val="p"/>
    <w:basedOn w:val="Normal"/>
  </w:style>
  <w:style w:type="paragraph" w:styleId="ulli" w:customStyle="1">
    <w:name w:val="ul_li"/>
    <w:basedOn w:val="Normal"/>
  </w:style>
  <w:style w:type="character" w:styleId="Strong1" w:customStyle="1">
    <w:name w:val="Strong1"/>
    <w:basedOn w:val="DefaultParagraphFont"/>
    <w:rPr>
      <w:sz w:val="24"/>
      <w:szCs w:val="24"/>
      <w:bdr w:color="auto" w:space="0" w:sz="0" w:val="none"/>
      <w:vertAlign w:val="baseline"/>
    </w:rPr>
  </w:style>
  <w:style w:type="character" w:styleId="singlecolumnspanpaddedlinenth-child1" w:customStyle="1">
    <w:name w:val="singlecolumn_span_paddedline_nth-child(1)"/>
    <w:basedOn w:val="DefaultParagraphFont"/>
  </w:style>
  <w:style w:type="character" w:styleId="spanjobtitle" w:customStyle="1">
    <w:name w:val="span_jobtitle"/>
    <w:basedOn w:val="span"/>
    <w:rPr>
      <w:b w:val="1"/>
      <w:bCs w:val="1"/>
      <w:sz w:val="24"/>
      <w:szCs w:val="24"/>
      <w:bdr w:color="auto" w:space="0" w:sz="0" w:val="none"/>
      <w:vertAlign w:val="baseline"/>
    </w:rPr>
  </w:style>
  <w:style w:type="character" w:styleId="spanpaddedline" w:customStyle="1">
    <w:name w:val="span_paddedline"/>
    <w:basedOn w:val="span"/>
    <w:rPr>
      <w:sz w:val="24"/>
      <w:szCs w:val="24"/>
      <w:bdr w:color="auto" w:space="0" w:sz="0" w:val="none"/>
      <w:vertAlign w:val="baseline"/>
    </w:rPr>
  </w:style>
  <w:style w:type="paragraph" w:styleId="spanpaddedlineParagraph" w:customStyle="1">
    <w:name w:val="span_paddedline Paragraph"/>
    <w:basedOn w:val="spanParagraph"/>
  </w:style>
  <w:style w:type="paragraph" w:styleId="spanParagraph" w:customStyle="1">
    <w:name w:val="span Paragraph"/>
    <w:basedOn w:val="Normal"/>
  </w:style>
  <w:style w:type="character" w:styleId="spancompanyname" w:customStyle="1">
    <w:name w:val="span_companyname"/>
    <w:basedOn w:val="span"/>
    <w:rPr>
      <w:b w:val="1"/>
      <w:bCs w:val="1"/>
      <w:sz w:val="24"/>
      <w:szCs w:val="24"/>
      <w:bdr w:color="auto" w:space="0" w:sz="0" w:val="none"/>
      <w:vertAlign w:val="baseline"/>
    </w:rPr>
  </w:style>
  <w:style w:type="character" w:styleId="spandegree" w:customStyle="1">
    <w:name w:val="span_degree"/>
    <w:basedOn w:val="span"/>
    <w:rPr>
      <w:b w:val="1"/>
      <w:bCs w:val="1"/>
      <w:sz w:val="24"/>
      <w:szCs w:val="24"/>
      <w:bdr w:color="auto" w:space="0" w:sz="0" w:val="none"/>
      <w:vertAlign w:val="baseline"/>
    </w:rPr>
  </w:style>
  <w:style w:type="table" w:styleId="divdocumenttable" w:customStyle="1">
    <w:name w:val="div_document_table"/>
    <w:basedOn w:val="TableNormal"/>
    <w:tblPr/>
  </w:style>
  <w:style w:type="paragraph" w:styleId="Header">
    <w:name w:val="header"/>
    <w:basedOn w:val="Normal"/>
    <w:link w:val="HeaderChar"/>
    <w:uiPriority w:val="99"/>
    <w:unhideWhenUsed w:val="1"/>
    <w:rsid w:val="00D84BA2"/>
    <w:pPr>
      <w:tabs>
        <w:tab w:val="center" w:pos="4680"/>
        <w:tab w:val="right" w:pos="9360"/>
      </w:tabs>
      <w:spacing w:line="240" w:lineRule="auto"/>
    </w:pPr>
  </w:style>
  <w:style w:type="character" w:styleId="HeaderChar" w:customStyle="1">
    <w:name w:val="Header Char"/>
    <w:basedOn w:val="DefaultParagraphFont"/>
    <w:link w:val="Header"/>
    <w:uiPriority w:val="99"/>
    <w:rsid w:val="00D84BA2"/>
    <w:rPr>
      <w:sz w:val="24"/>
      <w:szCs w:val="24"/>
    </w:rPr>
  </w:style>
  <w:style w:type="paragraph" w:styleId="Footer">
    <w:name w:val="footer"/>
    <w:basedOn w:val="Normal"/>
    <w:link w:val="FooterChar"/>
    <w:uiPriority w:val="99"/>
    <w:unhideWhenUsed w:val="1"/>
    <w:rsid w:val="00D84BA2"/>
    <w:pPr>
      <w:tabs>
        <w:tab w:val="center" w:pos="4680"/>
        <w:tab w:val="right" w:pos="9360"/>
      </w:tabs>
      <w:spacing w:line="240" w:lineRule="auto"/>
    </w:pPr>
  </w:style>
  <w:style w:type="character" w:styleId="FooterChar" w:customStyle="1">
    <w:name w:val="Footer Char"/>
    <w:basedOn w:val="DefaultParagraphFont"/>
    <w:link w:val="Footer"/>
    <w:uiPriority w:val="99"/>
    <w:rsid w:val="00D84BA2"/>
    <w:rPr>
      <w:sz w:val="24"/>
      <w:szCs w:val="24"/>
    </w:rPr>
  </w:style>
  <w:style w:type="table" w:styleId="TableGrid">
    <w:name w:val="Table Grid"/>
    <w:basedOn w:val="TableNormal"/>
    <w:uiPriority w:val="59"/>
    <w:rsid w:val="00FB4123"/>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paragraph" w:styleId="ListParagraph">
    <w:name w:val="List Paragraph"/>
    <w:basedOn w:val="Normal"/>
    <w:uiPriority w:val="34"/>
    <w:qFormat w:val="1"/>
    <w:rsid w:val="006F5E86"/>
    <w:pPr>
      <w:ind w:left="720"/>
      <w:contextualSpacing w:val="1"/>
    </w:pPr>
  </w:style>
  <w:style w:type="character" w:styleId="Hyperlink">
    <w:name w:val="Hyperlink"/>
    <w:basedOn w:val="DefaultParagraphFont"/>
    <w:uiPriority w:val="99"/>
    <w:unhideWhenUsed w:val="1"/>
    <w:rsid w:val="002E6AD3"/>
    <w:rPr>
      <w:color w:val="0563c1" w:themeColor="hyperlink"/>
      <w:u w:val="single"/>
    </w:rPr>
  </w:style>
  <w:style w:type="character" w:styleId="UnresolvedMention">
    <w:name w:val="Unresolved Mention"/>
    <w:basedOn w:val="DefaultParagraphFont"/>
    <w:uiPriority w:val="99"/>
    <w:semiHidden w:val="1"/>
    <w:unhideWhenUsed w:val="1"/>
    <w:rsid w:val="002E6AD3"/>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lRV1rfiuPvBpRu54Lb7mQ1wEJKw==">AMUW2mV1qX3Fx30jcBsJXB1dcxlFHFZLZvqGlXbHIePkd6JLcGljSywKLEo4yM+yNWN3cn49otC1cJWy1OjrxFcNfgiAN3t7aRMKgq++fYEWkPed2ksNJ18=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2023-01-08T22:07:00Z</dcterms:created>
  <dc:creator>Kline, Jace 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1ye=0">
    <vt:lpwstr>YEAAAB+LCAAAAAAABAAVm0WSrFAURBfEoHEZ4u7ODHcrnNV//rQjquDJzTynI4oQWJpGcBYmCIrjGZJmIQjmCQFBBZ6AaZTslpsz6ayju+wSQkAI7wabOykMNG5D1sfY2/unVTOac3huT2C9xy/71+g0RrIlsLdeoK16TZHeouRqVlZRYjF9XL16kwFUe+nfR6VZxyZPnVPNP1Ur1Fk2KETtz7bb6upQeNLP8Ph5PkjRigih9h3hwGIlAtOccyp</vt:lpwstr>
  </property>
  <property fmtid="{D5CDD505-2E9C-101B-9397-08002B2CF9AE}" pid="3" name="x1ye=1">
    <vt:lpwstr>JILdAWOCL7o6UQpCJO7E3quTgQvZmmlJxjrXBR9RaFb9EfbL0EbGpUTjFhSNEWFUGrek27cgbOLsbcc/8pn7bZa7iglg3xl9ps7m3MlqiY/vlF+kiSxl5pbNCOeDa1Yz9VGCPYyp5eQWWyV4cxa/rXHavOJDPJdh4TBG6jYollH8ET9zS7/EBFkC3ToY4OLOmLfBlU5oRCrsbk5LKP9xdfUGa5+QNDcNzqd1lzoQwy4x/sF9M8i2rHiZk/2bxYS</vt:lpwstr>
  </property>
  <property fmtid="{D5CDD505-2E9C-101B-9397-08002B2CF9AE}" pid="4" name="x1ye=10">
    <vt:lpwstr>18Sw/wSPgFGsdMLfGyKrahMXHW3i+OdGvwgC5gkkYUZ+zsIjYDxfAE31kGwTsORoDLa1Czvdmm83XuOLIrIfqcSJhCH8ogDS0veAzGIcT7UznRQI9YpDxgm5Aj7ntuTKtbsmgU+v+etC9W7amJ3JbJRkkWAi8O6qQM+Bio6zVwJSK4YUBS/MczgI+J1HFsjqFdO6juzpnV0xSZh6NU2028nIUlR8ogvPuIvHSfjnZcSStCOmHZjNoPq/RuthMVJ</vt:lpwstr>
  </property>
  <property fmtid="{D5CDD505-2E9C-101B-9397-08002B2CF9AE}" pid="5" name="x1ye=11">
    <vt:lpwstr>bNgFsQtrskJXEwAWySsZRuqbsLOvM71UCbUCu5xJigT4xzGvzydEqiMHPQUkTv56djaLqwbobboH6RoUSksLwnhO9dPLjDN3GSSlAOa/BMuYnFdTWdH0KsnlsbFbPDN2q+sNt9pp0iyDlIXMDWS6tdQI1PmkIPUFQ+U3sFtEr+N6u0GfdT/qJ/UoriGXPcFniJuXH7cyxua0FUZnxHYD3zck1eeKtBhZIsHLsQF+WkA/gIgkBB6sStApr6XU6KX</vt:lpwstr>
  </property>
  <property fmtid="{D5CDD505-2E9C-101B-9397-08002B2CF9AE}" pid="6" name="x1ye=12">
    <vt:lpwstr>Nma3j3P7lIOIa+VQqbEaHdG18tzoDisATJPN6dH5TUcuX6Fkiw5+Yx9QhL552iSiotdoXeqfksnVk8a0wW4JsJNf4eOIwzFkpCA5aAsDkmEervwo9fo20WXWgJhjbJck3HkuLqjPC2YuQWtproGYiy+4EdDpqzxZd2YABssLdTv4xugEsJjdDbzLp9zY2DwTYUKUpddznBNHa4SJy5KNfaPPtOE0KBj//FflBL9fIsGI/NGZYidzskIy892OxKo</vt:lpwstr>
  </property>
  <property fmtid="{D5CDD505-2E9C-101B-9397-08002B2CF9AE}" pid="7" name="x1ye=13">
    <vt:lpwstr>sdQBXgHRlkuohlMXU/+oE3k8zCaqyy2D/FQ8rSQDPFqZj62t9p31DJhARlU8alRG+8R8eUOQ2n6fxMkrqIe4/dvewGJ5xfJTh0qjXYs2jDbopRq71Xt4RtVYkulqmsVap8ObJZkaLUE4oqd2aQuIDev9zlxG+MVJa5CAZZoGZkBnVKqRFbPEx2YvNto3XDHMj7Lk6dkBov7sf1eVWlb41gxCVUIe0PHuPFWdobemPaS2pq3q7Uo9p0oRQEVjuTt</vt:lpwstr>
  </property>
  <property fmtid="{D5CDD505-2E9C-101B-9397-08002B2CF9AE}" pid="8" name="x1ye=14">
    <vt:lpwstr>o+cpehJbyqGI6hY4Dj7whWUeZR5Q5MOrbY5u5gJkxR0zyhJ0+TXSd/gUHJw9nPrYxQTsk9ry/YMgxTI7C+ZFlHb7euUs9+30NRX367MAH8xVyUVuywkHQ5w6C+U4nVkwXPBtaR9qNy2TrgMxfWJTR6aa/EJBCgf5RgZ38QsWJa5/nUJv4pnQWc3IEjXJU1kEY6CCRnIkrO5tQw8jlRfiymEHWRkjmvu8IsHxACPG2kJ1lypdppNkxHGIF4MZI0u</vt:lpwstr>
  </property>
  <property fmtid="{D5CDD505-2E9C-101B-9397-08002B2CF9AE}" pid="9" name="x1ye=15">
    <vt:lpwstr>xwfVRp0lnYYBaW/6TRBqKNq6PUhRYACcHcqewymL5K67Tu5V0zas7DGZHBDuoXmaB8M4vdiM2294xoHSMEGf6b5daU8DMyvC5eVxamP+Z+y/yYXTQkSOhBM8JnEWIGF2CKk1g6MRGxVH61vYibJ9dyEUZkXPtU21rlVjc1oHObAj/JLgquBnZyW3EilI0NrGg4nF88QKHhB014bdjwQpASZJ+UOyw5jZHhpJ1LTU2GBlfQBXi4QG/2N2VV/a/Hk</vt:lpwstr>
  </property>
  <property fmtid="{D5CDD505-2E9C-101B-9397-08002B2CF9AE}" pid="10" name="x1ye=16">
    <vt:lpwstr>xUT9iv0TcIHx5K38DcdeClIEDuIbjdYHG/+U1UnAMRUwTcsQmd4kRpeh3eRnGSLDWPhLbRuwZFvbwXF1vA/9c+Ft8TnBnA4LKjdMKFfQ0xy137y2d8/J2HguyOy3MEwck5Lv5Gl2KLXJIuIaMYFHNUxJxal6SX6aEMsP0Bp482pMhF4DeYnXEzY8kBlU8Pkl5kzFTUMy8w+lj5+iHrOJgofWD5nJKe7ZIxtw4ylUOjL1I3IoYovJb5NrOAXWbe9</vt:lpwstr>
  </property>
  <property fmtid="{D5CDD505-2E9C-101B-9397-08002B2CF9AE}" pid="11" name="x1ye=17">
    <vt:lpwstr>5+TZp7lyZJhNZKIEw/OPt6085AQg3S/bEctb7yyIP3v7eS8FzGV2dPt0A94SPr/hE4M0ozmYUC3kz34Axq/0GZYHIbc9hRscntar0sfn6y6iJYZlMToptjyzSmjUdivzz3W9QNpSFei2EefGuwAMyGi/k/mpD5hF17kCPyAE/9Af3L8Qgkgv32R144sxx15FQAU15bC9eP7Nic1mr4z4fjF2clg/4nv9/7Xa72LQhHMAhZhZ75Y4Uf3moIDLBxv</vt:lpwstr>
  </property>
  <property fmtid="{D5CDD505-2E9C-101B-9397-08002B2CF9AE}" pid="12" name="x1ye=18">
    <vt:lpwstr>I8eejC6B+pAUKcoNnc7g8GntvYFsoOgv4wLQRrSg70EbDLKN/5vFSodCy0IADWMpk2Y6qBRv4lgNU5A8QBEGVwlqhCNrjCQ1BZ2icEzHRWx5C/oK+tkgqk55b/eROEIzNbAVonKTcrL8ZaZmAcq09h9WuExbbxBjrmerJq+XRv/Fguj9wyoEaVbiAH8+h1MylEZX8PTaYkBRyB4b/yDHiPVMaCDdmzSBtbHsn+R372FVqSM5XbKgxPUVE1aPCvf</vt:lpwstr>
  </property>
  <property fmtid="{D5CDD505-2E9C-101B-9397-08002B2CF9AE}" pid="13" name="x1ye=19">
    <vt:lpwstr>sjAdPwZhutgHBzq2irnYZcjCTNgTJJ7f4XY/NUaKR12l3WeKOyM1FbRGHw1Jkw4D5gQvQEi22LkGDL24dmWy5H3lccHUcTASJ3zR9vin6pTq/EWfuKdrmYscBeEIlDL333gd8CfkBpyaH0Nuz+oSIfkfa4FFuNPuP98Q32YxlSxXNGwFkuvfrtQ1lOLsXS4w/QeoCbybu386yzIwZV2lKWW24iu81d95VjjiCqzzyRdd38SjkNg+ZSUFugHeO7a</vt:lpwstr>
  </property>
  <property fmtid="{D5CDD505-2E9C-101B-9397-08002B2CF9AE}" pid="14" name="x1ye=2">
    <vt:lpwstr>MLHWQyqEwHzAQDmydAPWEKFcXW/SNmw/lTPNnyCw2VdelvrM/Cp2AtPpswCZkljeS4hmB5BS0iDBa3icFZL4J3olVOPmiwu/wgHeOkjAq+WcoDw4gRrHShUbH7muiszxUqHm/PaxD/mCv0NZOdfqVptISFHJypv4b4bmFBOe6/GVTXDTOPfvGpCJXi72DeCfyxvs+QZAWuRM5yx2U5aQ+0BjoXFT4RA5vzTvMHHeiMvT3122LAKr6LANYubWKtJ</vt:lpwstr>
  </property>
  <property fmtid="{D5CDD505-2E9C-101B-9397-08002B2CF9AE}" pid="15" name="x1ye=20">
    <vt:lpwstr>WETG7WIrYwgLE/bR4GAq3+iqmGQXMVSp40lr7JYrfMXfNqA8uaWhnWplzbk/P8suRFK23KK0YPGL/LKo/VCu0iKqg8lLI6TQnkggVN5RFSK0qzKya8W3JI8BCrcONpfgRgh6WM1ad/wrxbmHfjRgrsDxCRGBKuTDDvx4KW42Qc5bltrCNYbVkkkE1djk7fxdL5xG358S+sbz8x1TlwFECf5+njA58YSwOO4ezaJHjF1vsqojHMlrTegOks5EyRz</vt:lpwstr>
  </property>
  <property fmtid="{D5CDD505-2E9C-101B-9397-08002B2CF9AE}" pid="16" name="x1ye=21">
    <vt:lpwstr>ujmNs0iddlwRp9OPssX6H2HGRJZ+lTd6Ilp4u4n2WYUQPg/t4VqAiG/hXfWK45PR81a+ls9XCcBdZEfOM7h/Aw2tStdPttD+j4HSnwOfJmC3O3xVY3K4/jM9W+5ZRUX3yn1RekVrKEMUHKSAhfeCalkBK0zFmLpggEWzE658g27pvaYkVEfMIHbUg3VaJSh7mvVnwp2VSh+RU+SRyLfaLCqEKG78G/SQOeJusxGf9m13qc0mW1C9kCeGlElsAi4</vt:lpwstr>
  </property>
  <property fmtid="{D5CDD505-2E9C-101B-9397-08002B2CF9AE}" pid="17" name="x1ye=22">
    <vt:lpwstr>UUziMoEzbm0HiWz7Y7GsvgfBfRlDn2YvvTNwjCh+Rn+evtxsJXUXMuImmg21fvUBdlJpN19bxKpYZfY3zJXQqkRmh1z+C7n/eyfKT2f+wMkNJV+XaCqLEFfi/KIiiq96SIeAEPlkufgr/w0UyfwxxQwnslOHVBkTOvAbVANmhMDrTJOuG7lXpG+RR7jwM5gY+zuJOimpFDSAMS0oDdrQWUQNHxb76PiKRe29Uy8pZNUAcdxalcUBiOh0KrdQnz0</vt:lpwstr>
  </property>
  <property fmtid="{D5CDD505-2E9C-101B-9397-08002B2CF9AE}" pid="18" name="x1ye=23">
    <vt:lpwstr>C6uLKhB9NMQ9tO1N9edY90s+JAQw9pHMXvd1AEsTDpZpTrk6cAJfJBJVGfIyqJA6Eclw0niiIIGdVwyhbKoB0wo5/XaSY7BAnD+bbhh/e42YCSHaGnEsPXLRvW3vyxGuUblBFfIIrzwfIeZZ+HETKK/Yp1MKO0nai6OczWzn38rx74p1qY2rPABbWkVfNRvaMnHa/tKAoSkbfQYv+NBmMycorYbYbSVf0rvYc+zBxqFz9GMxR9cLusFKhf4UOMC</vt:lpwstr>
  </property>
  <property fmtid="{D5CDD505-2E9C-101B-9397-08002B2CF9AE}" pid="19" name="x1ye=24">
    <vt:lpwstr>GiOX7OzWKDmdHkRTNjtE2cFw2uvrwPUrl4nR6f7ToD7KksUTICAz8gACKFjBojSCGAbIa7TGVYHkrtMVcMs9qXyEGfZBJSPp0zsRDjIiEpvg8FzB/iG9/VIDuw2J0TunhwEsPmZNQwpKWMsR7WoRYNyNESn9td1wPZWqgU/6Dojg7v2wSGWgsglLK2RVfPz97fgrEho4WbDaOZA+Fpbjtp2bSpxj9PoEg390+lj0rSEvxhAJRmzKxfEN+JOHC8S</vt:lpwstr>
  </property>
  <property fmtid="{D5CDD505-2E9C-101B-9397-08002B2CF9AE}" pid="20" name="x1ye=25">
    <vt:lpwstr>bWY/dhyMIjF/U98G1D78N6w8YW0wPKQFlkFAb8jaOFaV42CdpMYmj4VENe1c1bcKpBTctnUbYQz0ku/GvtDgB/0VMTpmGtOmcOhb28u4i3QxJ8Z1cXupHWpSjnsas/nSQxE2FWEgCVT/XaSzAXyOVvg/UhTGySKNQwzFtWLboU5DfhI5k//+nvOtRshj56inpVjTwTjOT5yNucKKxC0g0lIz8UcYj8LKpWldc5qTK5JmIaOwpbybSd9J+c39dow</vt:lpwstr>
  </property>
  <property fmtid="{D5CDD505-2E9C-101B-9397-08002B2CF9AE}" pid="21" name="x1ye=26">
    <vt:lpwstr>0FK+A768lR/Wi0uCMJd2ZVVSfskZQjh7UMiacskjplwh+E9KaQLmgud961KqChxydAyfSgy+iq5uVAjvRTlLY/Pqs/7WvhUFLNkIKq/cmhgyNo/1qfybkEWRm2J1VYo4hx50CiVmQVTACGT4n7YEnE3vfKi1AvqlLtOMc4CUxPnaY79XICkdbJ3Utc+v0LQujkck6zZObPUfcmTACdbaJuaF/XcTnph8H74zA10z7QipOTxfu3HIEQ4+TODKD9I</vt:lpwstr>
  </property>
  <property fmtid="{D5CDD505-2E9C-101B-9397-08002B2CF9AE}" pid="22" name="x1ye=27">
    <vt:lpwstr>IwtMf2VR/AjsBAsaequj+BVra/ZqtCgEn6FxAPTHf3MMkRTUiUPdEVkG/M10mq0NZ9azX2rt2gCOVgYWoetagzwTENWZjox5CLTyClZgAYU56cCp68a+fM28XpM71ZNkZoSnjn8qDKaAFGupT9ztqQVdZtPzRliqdcfOeXeCbk1GzSauaUxc9tkcUrAakR2UTuUgQfn2VvmCw5/0Cocm+wnqNvKezfXBzd6ugNkJFYcSgKBewHSh2WM59SsWBIJ</vt:lpwstr>
  </property>
  <property fmtid="{D5CDD505-2E9C-101B-9397-08002B2CF9AE}" pid="23" name="x1ye=28">
    <vt:lpwstr>TP1L7SFFWWyZvZl/Sy7k4wo3PgsMkrDDhOjEfnMT663ZRhV6In++EsuRUe2moYrtBSkLyvEDgUNotB0tDWv2hGbA5UrQDxpiW/ETXk9dWkL1fIn3hVIE77Njf6V7wNo9mDnWARtPMA9waJhDGMx5Q+5A2CyOa9wJnQUQyLhRChAUzpIyRP1cU8XJbuiOEqrlJ75Wr0MEIulgsz+/J/2lKUaczUwDd/O7QtO/LK0zHbRnms2hsUtJY+F8kygjKVY</vt:lpwstr>
  </property>
  <property fmtid="{D5CDD505-2E9C-101B-9397-08002B2CF9AE}" pid="24" name="x1ye=29">
    <vt:lpwstr>DwF++dUZ1dpQ67pfAYmURKglAGfmnAkUeaZbp6QOtbapMHWIVQOr8gYClYlpc/BG2JBHV9NGlQKKwVIFwLiqABNS2Cjxiih48XWU0w471/maC2zT9ZjmpDS8DA0XlWRxrWspWyEHx2sgmVE9u6LvHcqAauOxGJX1zvrJuEaLXBGNgVkytznf2fhytXMB8eSEKNtQ2ATpYKn00VYDHmrAK2gwlSwqwQr7Hk82scKYRI0uT42x9O25MU6vU0jET+l</vt:lpwstr>
  </property>
  <property fmtid="{D5CDD505-2E9C-101B-9397-08002B2CF9AE}" pid="25" name="x1ye=3">
    <vt:lpwstr>IoR8qcPfP7oSOzvnLwpGTaPpZPrVbTgte6mM3ooWWw0yLsZZKeKtAIw0c8GVJgsRiTW3cGwBB7GMi+qgh5nOkHLrEw6J/IlB2+7qvM1VIbv3MR3WImaOf0uLr6E0XK90B2QnT8mmAeHSklr36+aV2/J5xDpoWncmJk07DNPTddXQfvc7uo7052mEXfJkh4BIwlKM4dOmtxuOsdHn4NxzYtr9XhnG3rLNm78aP8EB+lXkezIXQLBPzUsDGK/G+ev</vt:lpwstr>
  </property>
  <property fmtid="{D5CDD505-2E9C-101B-9397-08002B2CF9AE}" pid="26" name="x1ye=30">
    <vt:lpwstr>N25Sq6E2/Eq13BhZA/J5cW0heLsmNsBpTQN/WKsCanJvvDcWnzI3HZC6PCekXJbxDDJg2+miWOqmt7OE074kCU5YSN1x/ikv0nZsTvaXPZewUbx7DQKaBcOQCYn7w2jORg8VkQu3pwuHsNzDlizldx7DDufC+EqyPUmf+4Pyp508T5XalP29Ccv+578KjbTXinLdMbkRNmrKQGR8TC6stH97QH+LQl/y0G52Dija0IaG3IW9DJ1/HvJUAjXi9+t</vt:lpwstr>
  </property>
  <property fmtid="{D5CDD505-2E9C-101B-9397-08002B2CF9AE}" pid="27" name="x1ye=31">
    <vt:lpwstr>prWgBp1VFV/026FNChQ/Oc17yeemsEAfLOnxyQ4DxVwDNSWjm1qTXL8pIvCugQKYll6KyG1EG+QHZGmqhrf4Lh7fWNIE5u6IQT3u4rIamw8Lmm8xcpLrEBLoxO3wfiAzPedATtTrizbE8oaWssdi4fGpKDlFjSDFxNs2xqUjBFT9Ao2qF2vI22sYX3R2b+i7Okg6as/3Pja3uY9hXHnXNWxi82BBzwt8KtrQKk9ETHXYwAZ/2OS6RcnSE03HFnp</vt:lpwstr>
  </property>
  <property fmtid="{D5CDD505-2E9C-101B-9397-08002B2CF9AE}" pid="28" name="x1ye=32">
    <vt:lpwstr>fKBOcoULf0HeqFygmtGKDCdgfyMYw7S5z4R9pYqvQpgjpnjruLFfGvKG1MBrA8mf+vfLgHb8aHuDdDCL/zpD/DpkLfeZhKYXVV+MtE7H6oxewifMImNtnz8oqWJ03z/aybTqq8IO8xt7KSgjnrhndDqyhkGj63E7SwtzAU8oCDMOyEXageVfrI8yJ/YuFaIAjAVNc7rJaAxQg3/aE1Dt2DfutrVmJ5C+xHnygFDEjfeNpuuvtGpTpwgDkDcuXA1</vt:lpwstr>
  </property>
  <property fmtid="{D5CDD505-2E9C-101B-9397-08002B2CF9AE}" pid="29" name="x1ye=33">
    <vt:lpwstr>77LA997WF0dLe/otlkwoL0VrPri0O+4ufgK4RfBSEUnx1hRVCIvQefucoVAotYr6VKWXA3NVQktFn/ZbgmjTMsG4LA802GX43R/kNVSFhdmkCjIPzqFOskvlDaZSsfn/9yOZDXy4zWm6hX4GIwJCd6DqGEgQmPu8ZTdYjGXiCeGEXbIVOWzLRwHj+75oVjtmrcGZLoB3006YmDN0UfTHAdInsx9JlZ45FDkMOEOuyH6fbcBYjOyznzwc4cqcf9S</vt:lpwstr>
  </property>
  <property fmtid="{D5CDD505-2E9C-101B-9397-08002B2CF9AE}" pid="30" name="x1ye=34">
    <vt:lpwstr>ZhnJcpJ9FDFESmPn+pFcwAZzD0m5l7DnAIZ3tkYVtOsluWctdx4vf3SEBf0q5Gbs9Vb/7oBVV4pDHRw0SzHQDNlhnJsieZmJAuQhNbr3giuMCVqRYg4HGht/rbP1OhTHGz53vAZZiF6nCBFOJhmWkIf8QdxQYhIAty5K0TRO1FMlIZNUHw8QUWh7CFTxlgWEknTHARkiDY/GADjuUC20iCH+IplMtdl80gJf+cgYaEMD0wkef8UwD7gAYQlmYso</vt:lpwstr>
  </property>
  <property fmtid="{D5CDD505-2E9C-101B-9397-08002B2CF9AE}" pid="31" name="x1ye=35">
    <vt:lpwstr>7LqYfsjQUs48kwegKRarm6rRAUrcezXvTzTN1eo/ZF4TjqjbLCGhv7S2wkm+plikGqnERWAZ+jWmu4tVCfgTM+2eTp9nSUrKYxvLqUO+A1iZcCVcxyGbgMk/84zihExQbCx8Y9k/nLZRjD4pBsmCWd+2IaVxfuf+rkVlgT5XLemUnma+oWatbJcjtvT7jHvl+Led+j3rz16VI+ejYTbY1WzylZIfFQzIK/ogGh/kEwMctjTjD6QVEqf6Iu4idLz</vt:lpwstr>
  </property>
  <property fmtid="{D5CDD505-2E9C-101B-9397-08002B2CF9AE}" pid="32" name="x1ye=36">
    <vt:lpwstr>uLN8sS5youOUdmJyrgDvZdZWRSHPAb4DMv+ZK4fv4Zk7i6AQOFM+3skoXNcREZQM1deOVFK4zCv4nWsWJf360C7UY1nIEiWHS+clSw3G2WYaUEjqQNt43KfE++bzurKB3u6b94QAea7siNaxvuFy4GopmysfRfFLoZu2XPvNkrP0Rpyh7pFaoohtfF4unuvPI6p254gGWVlrQXq0RU61YOjmNp8Ec4mVfjYBt1Uo6CNnwdgGvDublFgTN2imm7E</vt:lpwstr>
  </property>
  <property fmtid="{D5CDD505-2E9C-101B-9397-08002B2CF9AE}" pid="33" name="x1ye=37">
    <vt:lpwstr>wyArpG9Ego1BcC+IzlBNPJ7qfXKq+S/DHDPxucnIg+84qxpe0Iu1B+FvDPYBdbsqOXuDaHC9/gytf5DBoJSNTMyO8a/IzQLhncZdZ29/WWX8ZVt/IO+jQIJDk3SmPdt3VKc3rnA72dpsSikEggMzHfIJTF4CiYwOWme/YuiDuusUsPI8GiKI2uwhUgdOn9rv8mPcx54x/G8dFcDr5MXw+DilTPj0LxgUc2Pwk+VT3uuHXfIR7NwBXAq8nu8wkxy</vt:lpwstr>
  </property>
  <property fmtid="{D5CDD505-2E9C-101B-9397-08002B2CF9AE}" pid="34" name="x1ye=38">
    <vt:lpwstr>x79BxUiG0bJ0yqj4Pej9s6Miltc+s1BEKt5JcVnyAqAvsiGwvXbt4+NNsJX1x4wYnDlU7W1StSYnhEtUHVoT6rDYQTdLvLUfO7Qe7gW3hq6lCmUnsGk5xU1OfmimiURmgWpuUSECkb6+tgvHQ3rmnh9XJc7m7wg3D9o2HcT9u5i7LWwFAtFELoUO5F5kbmb8pT2umfbWa6THBUzbBGIWQzFXqi8YwyYLfnWbA82VbktooM7Qu4BTH4Hw0j8AeF2</vt:lpwstr>
  </property>
  <property fmtid="{D5CDD505-2E9C-101B-9397-08002B2CF9AE}" pid="35" name="x1ye=39">
    <vt:lpwstr>oXiKM+xf1/+m3Weq/7cvu3TeFLm6/fP9x2NyA71O0QdTh0zmSIXZf68WiViYKCCttv4pSQJBqpK5OmlzLv94n+Rzzj2WMeXu641eaj1e2LxPIInBMiAWAA9c9Fumy75ruhrCobt9XLDL341o0E4n8WJwWrlmv1R6Ptzs/05vyY8/vyDgO6EGXL2D4wKwpxgv+FsTlUK1MD2q4TbaYHTVHXD1+25dOnLH6lSAMQl1T0iRJlzCeYMl2Uu+V3yEDVB</vt:lpwstr>
  </property>
  <property fmtid="{D5CDD505-2E9C-101B-9397-08002B2CF9AE}" pid="36" name="x1ye=4">
    <vt:lpwstr>T9aaa2Lq5WeS+smaMNUtejgzDpAutkVc7Crrcj7fdCF80AyhJt8jtd4qVYnD6QOOe65LdtioABd3y9+vp0aBoBm+ZIQYzGC0rNAKcljeT9j/hG7uw0SOib7izfAd1DXkortKtKdxZ+saR5CJtt2W932LJp555hu3GnWtfl3b21hSQJFe/AmlUWLzDv9Qn0KaOd3JcK+TcWtIPDo6OkmfPBj5jTSsdKiDZj+r1TaXnzt4L88xqOGQcIBjjNBrzcO</vt:lpwstr>
  </property>
  <property fmtid="{D5CDD505-2E9C-101B-9397-08002B2CF9AE}" pid="37" name="x1ye=40">
    <vt:lpwstr>+V/aWVa+HwQWgxtU2YFVXrZMIcHZUgjVQBK70nrn/fGDWYsllAPMXzvJ/KbSV7L8rdDRV+BRN4K1VobOgQZRu5EkA/NS3zw6lD++r5hnMT9rgz00uztIfMCYWI05c8iXQw3OXSn3dOwk9aFUkw/r9mUbZpayPm2D4oBWLDsqGVPnsIlR7oeiCZiQvKR7J2euV9VrFajoKCLMtMEdaCSW4BRfSq+3u76tqK7TblixpvCwNZKRI+ymu/c/tQMuJPS</vt:lpwstr>
  </property>
  <property fmtid="{D5CDD505-2E9C-101B-9397-08002B2CF9AE}" pid="38" name="x1ye=41">
    <vt:lpwstr>xkGgn7E9IXXlwypINCdX7+y7mQpURwR5B7lKVaAYUc5zEmZLC0abQRc3oscTlpeUrmhdjcy27XkwqugAXJA1/hLgb573cyJ2UF05kWqyZIGtey4LOZtH+gdIfOv7cCWmhQqQjLIQQu/blT82ZtA9P3Ucjp0BwIRwYk2Xo44RTa1rw7hYJe54Gfn3R6q+raaHc2cl8gF9QmfJj0vp2BK697S2vPSjXPAg6pF6tlYrxCurh6HuZg7/subp0smwZfq</vt:lpwstr>
  </property>
  <property fmtid="{D5CDD505-2E9C-101B-9397-08002B2CF9AE}" pid="39" name="x1ye=42">
    <vt:lpwstr>Rn16KxxTR74zmoIZTMWfrNmfHQovLhS1II1b8z7daWlr2W6d4+Xj35vcNBX379L1rwjNMraP/LnPVRGfBOUyezqODy/AcMMuTQDR4XMr6ccLWxRg4SToFUkr1ar4Q/vzHpKz2mDtQGhAePmlMa92ONFSGD/8zL/zjRJle3Azo+HXCsTT7jf0WnPlBBx6LlT3Yl+Y9fuojEhEWheNSCmWmX4lIkwFZ5KJCj9gsvxSUvsEW8YY3dVP68EDm1cYPLO</vt:lpwstr>
  </property>
  <property fmtid="{D5CDD505-2E9C-101B-9397-08002B2CF9AE}" pid="40" name="x1ye=43">
    <vt:lpwstr>xQ3r2aftGUTUoaJipRQVWbt+ScdpT9kUcHdEQpg6bkVQ1DilxjHHwOuv7dGsNydLU87CHo8i+EoYf2xrRLCPVleaG33nvbdMaqc/8TLl+t58XKZbR8JPHazQpT+rGHOr2f9T+Q6Bz26kjsmS25USF3FCGrrHKvqd6sDmS+wiub+dCPkbAWNcHFyCsf/cdUSDXKqygvI6zrVSIhiqj4tio5YrxxCPfxftVYTfiNIrcfPol65lo5jhMrC+UVEWrkX</vt:lpwstr>
  </property>
  <property fmtid="{D5CDD505-2E9C-101B-9397-08002B2CF9AE}" pid="41" name="x1ye=44">
    <vt:lpwstr>3CfHbfKxvpnXsen9L6xqRmTdQX6x/PFGs7InltH387VnqZ72b/MmErBgBLwK3D9UFfqqfGS20qLZl1HZoSepVnVsZhYJ6dt7JfWZ2MbbqJju1j1h/A3F/RZ9UISUzKxLgQdzRGibxn+Ii9a4pWm/gSeU/eSdsEmN+1ctzV8CLZ/6o7mVWmxc7RH4yWIMIEFTBGIKyJ/LdwX7SAEwSrDSq0ay76spdVCacNhsTnySOz7noXEmnpSVFPXNLmSQyEs</vt:lpwstr>
  </property>
  <property fmtid="{D5CDD505-2E9C-101B-9397-08002B2CF9AE}" pid="42" name="x1ye=45">
    <vt:lpwstr>HxcsaYfgp26y74FQq/Q5ie43zdf8UHqw0lBLIdf3ZMoMzNo4Tt8ITk+GgSgx2A+8WR/W8DPYHo8WQVk3FLkTB1ppL/mzqkp3ozxEmgb3kWlYjmtgHApaHCn/nr6MdBRm1AwxeYBlDPnmnmGWVIaSGm/dM3sFNmTa0ZQAPsJ8LUsuSNJf+3J6d6H1MsSNWHY60oXiSDlehNiilE4LNbjR3H9Jr3iXVa/m36Bi9UKDAHJz2WnwTEOH9Ph+BIhBdUY</vt:lpwstr>
  </property>
  <property fmtid="{D5CDD505-2E9C-101B-9397-08002B2CF9AE}" pid="43" name="x1ye=46">
    <vt:lpwstr>9FYfkpyJi3wLXIM2nA/fJK7DjPImuQNzi+RxUPh/fpQte22q5rZuK84n0htOYC6Pa/w11ywl0VXZRcCHuKrWmQgKunEMwsXlV9m0SRSmMsBXLUDsS3IpCCj+IUQu4OEQIKrvfZx6rqYSlDC+5xJ6vE94p/2Fvbpwg0k1GEbcbDhOr612UnQR/bOeQtw9uFQZS9Y/Fl1kZS4Wc6KpJdKbMDmF7HCJ2AhTm9H0nnqkMdykzEt+RlZ4bBI3eg2U8Ig</vt:lpwstr>
  </property>
  <property fmtid="{D5CDD505-2E9C-101B-9397-08002B2CF9AE}" pid="44" name="x1ye=47">
    <vt:lpwstr>4pf7/HmPrcw8sQ9g1QUgt2D0BL29bNH/1ZYCPrEmFgJ3ZZXbfjZjsPTDCSQnMsWlwydpafIDndkuaKeuqLPZ82cEh/ImxnLonPcD6HAS0QzailA1i7dnbrVeDPZ/NNC7edWex8VR22rlzguGYVhhs+frJQMEdJPQgWpiO2294EZUhG1Bjsr+c/bSJFg+8gewanSxua5H+jHZqcKDf3OCjmGzvtOl78qOxhNmC/7j2RLPOy+7800TzSa4h1np0gG</vt:lpwstr>
  </property>
  <property fmtid="{D5CDD505-2E9C-101B-9397-08002B2CF9AE}" pid="45" name="x1ye=48">
    <vt:lpwstr>e4VnFda9HupcMtxSQkLX+g6PNOzo33r9Kmf+3bQaZD/+D16CtO2VEH7EIPrKsPlFIEMw+mY9OEify0CueTBA6ih5oLrOUQVGafqDbN0N+0MANwQDvIgFmTb/y19wgwcVzA3isvl5Y/8gMkMmCQRSpqGk13/5P4HDbuapRzjtmVCWdJsjAPoPb6i/dW/VmzPM7H4m1pWG6PYDQml0eNObEaGjHl5VJ425i4f1KLOPmtgSPkruqkCx7Si8PJe9X7o</vt:lpwstr>
  </property>
  <property fmtid="{D5CDD505-2E9C-101B-9397-08002B2CF9AE}" pid="46" name="x1ye=49">
    <vt:lpwstr>k428wAMFCiVhwVdw1LXVntDZ4Yf8lR/WTf275g8WY/4EM2/4JksIg1UUGmFBn7LglPTY+xqqFTyTYZNRFiqmJJaxGOj5O2zto3TgYf6+RJH+/ozemjmFWrza/xSqYctYY6XawmI0lHenJz1e1nAvkklrlE+qbGJI9V+MC8o/EqBgnClhSFyfpLvNF7tU1/loruxNDmpMdiXMvnmOdrcGzVwk1lLf0h0NbdXzeGb18SzH77oW5PbxPehwGnGSxfP</vt:lpwstr>
  </property>
  <property fmtid="{D5CDD505-2E9C-101B-9397-08002B2CF9AE}" pid="47" name="x1ye=5">
    <vt:lpwstr>OcRrLJRsf9tZq0ySjnDg8N+sF5164f5qTMytPDE4/ZSVashyqTZIydUFjbe+WOQTQFAzSU2fvJjVk+Bta+Z2hVK2OmDkRyqd4SHN2WRQaVCLmSuxBshrq5OxvTyXSkxexYDc4Ff07lC1+JVcx/0Oi0W5Aol/tP0/iU1ZB1hHIVLwy30jYDNwuokVRVil0ot9gxeA3/6N91PkfNy9G+5sJhNlXA78HMHCeV8vxtyT+2t8bSeyAgYrehHknlkEVQs</vt:lpwstr>
  </property>
  <property fmtid="{D5CDD505-2E9C-101B-9397-08002B2CF9AE}" pid="48" name="x1ye=50">
    <vt:lpwstr>woD4K3xqHemwMkAQ2zYThVOrPcYCb2GclTqZeFDjGp6vxyOy9jhNl13FBwd4YKVBiQlJoS2cOy3mVOx2EDWDSp1jZVmDCFlM6I4AdZl2WsGduotp/9UnmYd0gRFYbWWBTgR+NGyUg3uAIFcwlm32izIc2bambQU7a0tZZKdAcHYlZkmgiYOPzGkeZem2ws1oM5acVi7ZH8knDn5LYxbRWtlH2MYU+BKU+DapuCNy0Y56qf5pVWjzGVLanEsk2rv</vt:lpwstr>
  </property>
  <property fmtid="{D5CDD505-2E9C-101B-9397-08002B2CF9AE}" pid="49" name="x1ye=51">
    <vt:lpwstr>mWf9IUQvRe1qboozkXc4eMsSGYqx/jTo3Uui+/2ajWeAvgLzcr5E8j4yfbtWf2RKgP6lT4wCKmrqOELUBovoANmfu94PO/Rjv6EbjLlT4jkoO4kYoyJxqUGXqVtLu8ngilP6oQ/rgXXblTSm12RyRtpjP4V++kQbgYEr1GFtAT+gm9yR601j5FQ+cKHXptAW9EVSulXSE819QF8ZswGXHbpiBdPNEsp/tWZldxyAfw9zws55rlt48ugox+dk+bg</vt:lpwstr>
  </property>
  <property fmtid="{D5CDD505-2E9C-101B-9397-08002B2CF9AE}" pid="50" name="x1ye=52">
    <vt:lpwstr>vTZ+ClwG3X5VyZkOmFp8jUroF8FdIpPfzqJdZ9vowp5K6JTEZMbJL3VPTP1J6i0aj7gGrxV98oy+W3FA3WG+qEnFTw7R5/hoCpoamTkGo7ET6d/lAQDYzRytL+VOe/o4stjJoCs/SJxkc6PAuL8dQCrM+lQO9UCz9b7bC6XH9gAyBx8SoBFbWhbMgjpHqiP3X+zBx8OIBXeCu7xLbTNzWcTzVqWS8A1DaHfKahOS7XRYqN8mKK17clZRgYlovLG</vt:lpwstr>
  </property>
  <property fmtid="{D5CDD505-2E9C-101B-9397-08002B2CF9AE}" pid="51" name="x1ye=53">
    <vt:lpwstr>YJdMX0VJEvanaXVLefwqpnN+Ca4VrY6RAI9GVmTv/GlINWIgWYzb/eyvIAT1PREQNKWrjA5Pl9+MeQlTxRlXnsAsge2SiNA+TGJVHW/+jZTL/JUOd//QXDMTLimKejE0DcenX+0tYoGCGNEXee0KJmZgb4jJAuKGMnWOEfjNBcKiSCn/mACpIReb/tjSB3nFrvJ8J+gzsR9jzST+xaMLNm32oTkNZrJcHQVsY+V7SxEKRdj4YJx+PaCZ8EGmUVB</vt:lpwstr>
  </property>
  <property fmtid="{D5CDD505-2E9C-101B-9397-08002B2CF9AE}" pid="52" name="x1ye=54">
    <vt:lpwstr>AsTBp6mkoqXlRP258qSOcoFGd1UvwfCgsQWH58R+g3IiBeE/6KtcvEIh3iPebXhQCYU3Fwx9dmRxc++mvH5a/hsD9GRL7wtOrtZnjtewU7L56wfPsZA0m33hmymBRVM3M6GfrPSAf+rOBYMdpbaYDuI+qLlu98kU39CdgpiBsNp3xRcZRv9/xSjBuls0I2FsGuBdLqle0T1zfM0sc+7v/U+tkd9tc63Hr/JZtPPHI/Nixeul1THf0O+RZhhONfi</vt:lpwstr>
  </property>
  <property fmtid="{D5CDD505-2E9C-101B-9397-08002B2CF9AE}" pid="53" name="x1ye=55">
    <vt:lpwstr>LUeMU+AK0uc8FVFwyWSa6dzb/gKFUcAmPnGi8a7i/v1x6Vn8pLheR4oF3igPVGU+w10Z7JqS+zFWsmLaWJ/qtefvvTJll0xM74u3q5qfsbzCwm+Ngmkeq437M6rF9sGg080xd8rSnTHEo+o2osS/NT6zyH4x+Nrm6u8Dt12xIm8s1K5UXRbLgVp07y46VS21xeZqf4Dqi37oz+rbqVSHH4aqOaNAZPTsszlw4KEFA6Fh1Hq7Ah/kA5BokWoxh3Z</vt:lpwstr>
  </property>
  <property fmtid="{D5CDD505-2E9C-101B-9397-08002B2CF9AE}" pid="54" name="x1ye=56">
    <vt:lpwstr>DWVXcP8oJpfviCDdbQkCQhR5jl1mAJKKijSNTURnt80t1A/+KxZS00fIh/dcgCWhJ6BuXY+yWS5pO8uI3NrzwNc7/G6/njLU/Nrr647P5K/Vs1PZcEG4MbzLvUS6gujcWTKnPqWiC6eo4CdN6XSy0Ft/cPiB21rObKHQ6aYzM11JWfKn8ZYyydo40tZHqUFWjPP2czbd+qmGji6GLT+dx2ZmGf2102cBUYCKRFGBLXvdC38a4W7NjDuPELDW0eb</vt:lpwstr>
  </property>
  <property fmtid="{D5CDD505-2E9C-101B-9397-08002B2CF9AE}" pid="55" name="x1ye=57">
    <vt:lpwstr>UpJYfO9uK+ReI8GzOKaD9ko/txvHYy7J075jcf5iyXZ+Z8v2TuSbr0Frvyp5mXt72aDhsHxeWwVk+9KwgRuE4aAe7TcdppGBwOEpiKe0qtiEAs/PYI53G9BnaoPEkLgsJR1PErdGI/H6D3Iu/H53Cgxf/2PVhdkU3RfFXVRE2tnTw/HAaG2ZlbHFyqZS+g+alnyVl240Rp9cRXgt9vPSVmHcDQslinireEGbLXSk5L9nXkaUH9wZ9N4ioIl7I0r</vt:lpwstr>
  </property>
  <property fmtid="{D5CDD505-2E9C-101B-9397-08002B2CF9AE}" pid="56" name="x1ye=58">
    <vt:lpwstr>PNeeyKuzXk1wBCUSqJ/0KTtzSHfOaJcNYzB1+JWu6eBvgD4nM6+fQ0e2WePU+3G9FU6jUMLKcR6dUc/ZtOhtXwwdVzu7FK4fj/wxOEiRhtja6eSdPImxPLZAQ3WqSJjdW+ZltrJVvdbrHH3zbW1u0NrSKe5S6S4Vo1/PTAnzeBZVDSi2rjj6dANLPzmzGCsWK8osc46zhtJB1/NNYjmvlsugZhdXXyFMEhjuUuzlg4B5VRhj17huZS86/4G93fM</vt:lpwstr>
  </property>
  <property fmtid="{D5CDD505-2E9C-101B-9397-08002B2CF9AE}" pid="57" name="x1ye=59">
    <vt:lpwstr>4tTVWozvDM9wu/zz5eLqOMhSPd75J46Be5AX2KWoah2XFIz7kxjuQIo0FdOLE7ZEL8FSfJ/wfCuWTzXyrLf7SIXu73jaNXmUagIV9i3Ns8thUzW2Bxvl/I7Vm4oMsII3ML75ZZhlegnxi5wmHlQn8k04FW9QcA5Z9NslGj1/P6IuPeqhW1shg/BdKOwBF9PAPhj54zpgn70wn3aprE06ySezCYYsHkmUKjsenf0778ejUcAZLfypOOSHF+5HOr0</vt:lpwstr>
  </property>
  <property fmtid="{D5CDD505-2E9C-101B-9397-08002B2CF9AE}" pid="58" name="x1ye=6">
    <vt:lpwstr>vffnqQs60uTBkEHy2m6Pztas7XhMpSrPvAHvqACNXa4LMVOaqX8UxXr3WpWE3rnbh4r4WPrp06stMdFIAO3MozEBxfIm8kNV9AiA7YhyEeLzNhzQNbCtLGf+SPI9jKzVfORykrSO8gauxQGr+rtE3h34ogP+6NZ9N0kDuHW79k9wYIouCq2LUxlb9vfT94mxTMX6IBG4K5obN4S4XFjlgYCUsfcrvadhO3Ww7A6zBfS1zjfStdt6gL3lu2EwoVN</vt:lpwstr>
  </property>
  <property fmtid="{D5CDD505-2E9C-101B-9397-08002B2CF9AE}" pid="59" name="x1ye=60">
    <vt:lpwstr>xppry1K+VmYhRTcHDFbUikyUr9GuKps6KbbRgUznl6U+Pqwnlp6SVPbIfDpcOgpzlAbKvq23rjLjuvu8OgybkcxvlVjTHFy3stYSE7fZQLUDVennrQ95gNP5ypG0YNEZDYSi3QMaohCqUIEQomlmtdCX0LwzugyzsBHjn064xDhZ7Bhi9+Eac7QeYqy0Li88LHY/sgnDGl1UrebOaHJ2yh/cbndwoqP+NjqY6dhfL/9ojeLl4/2s0BQSR1tXJ1d</vt:lpwstr>
  </property>
  <property fmtid="{D5CDD505-2E9C-101B-9397-08002B2CF9AE}" pid="60" name="x1ye=61">
    <vt:lpwstr>/CeE0wZm+7tlw9wvV6sgcsCw8O3OG91TFZBQoINTCDOOP8DyDmFQIKiJD5lNFX/T8SVsIgrATz8hPt9HGh08SyfUh+lowwLHD60qbNt4C4FjolhEkrvU/N72ewanKNYikls9NtFmIKFPBhTXRF5el91uCzxBk7ecETw+E/lL9V8i0L+cwuqpNAmEiQce/GtTXPS3rHbU69L5KPQ0/x0nnAxrPDs0XC1LNra3KP0nig4X8/I45E5oSMb0wH6Z1SR</vt:lpwstr>
  </property>
  <property fmtid="{D5CDD505-2E9C-101B-9397-08002B2CF9AE}" pid="61" name="x1ye=62">
    <vt:lpwstr>fKWjYc3nE3R3WlUFnOq6zO8U3ea+GnueJePHS3BYWwZUMlvOn3RdI1ldrlOvjulbcBZMI1arEtLGmwkUf8/gL7DP4yMOmjtcaM19ntgp0WEAQL0ixEC6Od76jgwbrhI6PRFdvb66pY/4BpLo9e4kA4oPz5HVNMVUv/DVZo0uKkhTQVLshkiWlYwFXU+wcCmQj8d3HnoldBPk6qjEM7TOR5Isve0PzNRA+Q9hK0UNMgI7wT/p98F45YBun8UhNnA</vt:lpwstr>
  </property>
  <property fmtid="{D5CDD505-2E9C-101B-9397-08002B2CF9AE}" pid="62" name="x1ye=63">
    <vt:lpwstr>7s0bSicv9/zM+SbPGFExoVUImdsqS7qBFTugKvcc92YOC/kuRV83nw/Lc5WERROijF19mISy5/VKWEGmVFNvmERhF05okZm8XVNk4hNDQx0sm2fJx7/oHumZPnDclsFfOV6ynVBc5O6OsTBOA5FxuXQSYfirZNnCv6o9fHLwjW7UlvlnTkbFZ/WODltzInGs4bXwzUao2bAfqVuTZOSpimMeTNy/qIveuMjLq6eN9WCdezTrDWpsUD772PL+Ygd</vt:lpwstr>
  </property>
  <property fmtid="{D5CDD505-2E9C-101B-9397-08002B2CF9AE}" pid="63" name="x1ye=64">
    <vt:lpwstr>/MlDhs6iVyiOG+hdpGMpWzUrPg5g1kByOkSY0oDf2a5n3GhpxmCnOi+60kCADpqc/z9iWAZc5cy6JY/+7llNo9u5V7cOmFeJ/1iGw4fAbG5P6P2i8nuzpdO+wwWXnXveVZUebb7nsfIV6YMB8RVsmUYUZF8+W+Q0Q0Pt6fur1kY10VWT/haEvXp09UKHx+oSIp13pPDALeXSiNEfIDc9SpBfSjPnRWFErzZuBgEQf5nfOX38Sn1qha171bZ7+vk</vt:lpwstr>
  </property>
  <property fmtid="{D5CDD505-2E9C-101B-9397-08002B2CF9AE}" pid="64" name="x1ye=65">
    <vt:lpwstr>LbjS/KFKlP114fFdBwwkcHlH6s0PGp+Tv8NmTkOwNcruDCD96qzdvYRdPf6qUoBw59q5/NwT/yGBAAAA=</vt:lpwstr>
  </property>
  <property fmtid="{D5CDD505-2E9C-101B-9397-08002B2CF9AE}" pid="65" name="x1ye=7">
    <vt:lpwstr>YGfof+OUjTF5qlx6fHiNOHu+Tc45t+41/n0wyX//LW0408iQNMjIhZtRxuPRft5UN2Ied72i/H8QytRq0SilRUySIMJbvB6KtuOxAMqzkfO4BzvdS/sTxgDuxKcCKupWHEZxWZChXk6rgriCOCsqFtMP6D0PDd/MOAnh42w8Ou9JWedx3x6qTWBky3yb7Xwgd+RR65hViBLeKOShPpbJOKcb8A/HFu+iIBmru59TtmzuDKXJhUiO+EKv610y7bZ</vt:lpwstr>
  </property>
  <property fmtid="{D5CDD505-2E9C-101B-9397-08002B2CF9AE}" pid="66" name="x1ye=8">
    <vt:lpwstr>9plifpm7dQ4x7g33J/P4gadNN0FjZO6xpEO8sTQWyW1nOdLZhj3uqacGtuXaWt+3c1ZMJJ4e+d6uE0yJp8OH2CIpCoaUQqLPD5vInLOnJV+jZC/OQO0ak/fyEwcN6rQYXUUs5ou3DBsoijY8ViKIX1uhf5I0F7wp5h06+2hF3esU7f6ZjDj1x/DK6ROOFli0MP+ujC3wALQ5qbWztHO3+Mc5cW1IaLlN0m/o619EsGzmQcBMJXAJvBQfwZWCvOF</vt:lpwstr>
  </property>
  <property fmtid="{D5CDD505-2E9C-101B-9397-08002B2CF9AE}" pid="67" name="x1ye=9">
    <vt:lpwstr>fqqJ5CaFPvfdJhcA0Q9gnOuQb+RJgA0H54LCXBBziifOLD6kJPil3u9D+PJWM0HVYXlmQyXWFTztP30g93B3btN/KXPFHilHkzFr68qxBP4Jkb2bniMgVXFLHvlRtIU8S1PrY2n2PFa1OuROomI00vGuY9IMWyf+M4HRUIqNyx8MSbxtpxVMnkk2B4Qf/tY6Dm3zQyqWAH8dyUlEe9aoKODEDl7Mp2tO54ZVF19asaZveSH4JGmA5h9ctuWgsjg</vt:lpwstr>
  </property>
  <property fmtid="{D5CDD505-2E9C-101B-9397-08002B2CF9AE}" pid="68" name="ContentTypeId">
    <vt:lpwstr>0x0101005F9A6BE5A57714488043AFCD3ECA86A1</vt:lpwstr>
  </property>
</Properties>
</file>